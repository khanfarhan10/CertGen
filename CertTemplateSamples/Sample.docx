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YOUR_NAME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Outstanding_Professional_Experience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Date_Time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Sign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Signatory_Name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Signatory_Position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