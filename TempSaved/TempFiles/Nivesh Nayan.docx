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Nivesh Nayan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Core Graphics Designer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1st April 2019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P. Singh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Pushpak Singh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SAE Manager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