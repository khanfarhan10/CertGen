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Certificate of appreciation:"/>
        <w:tag w:val="Certificate of appreciation:"/>
        <w:id w:val="-858817075"/>
        <w:placeholder>
          <w:docPart w:val="390987730AB04AE7808F594379CB98A8"/>
        </w:placeholder>
        <w:temporary/>
        <w:showingPlcHdr/>
        <w15:appearance w15:val="hidden"/>
      </w:sdtPr>
      <w:sdtEndPr/>
      <w:sdtContent>
        <w:p w14:paraId="59795594" w14:textId="77777777" w:rsidR="00567D30" w:rsidRDefault="008B3935">
          <w:pPr>
            <w:pStyle w:val="Title"/>
          </w:pPr>
          <w:r>
            <w:t>Certificate of Appreciation</w:t>
          </w:r>
        </w:p>
      </w:sdtContent>
    </w:sdt>
    <w:sdt>
      <w:sdtPr>
        <w:alias w:val="Awarded to:"/>
        <w:tag w:val="Awarded to:"/>
        <w:id w:val="2046162434"/>
        <w:placeholder>
          <w:docPart w:val="C8648F5FB5744E41912C04CC9B723DD6"/>
        </w:placeholder>
        <w:temporary/>
        <w:showingPlcHdr/>
        <w15:appearance w15:val="hidden"/>
      </w:sdtPr>
      <w:sdtEndPr/>
      <w:sdtContent>
        <w:p w14:paraId="6AFA5C50" w14:textId="26BC3A9F" w:rsidR="00567D30" w:rsidRDefault="008B3935" w:rsidP="00DE1E4B">
          <w:pPr>
            <w:pStyle w:val="Certificationtext"/>
          </w:pPr>
          <w:r>
            <w:t>awarded to</w:t>
          </w:r>
        </w:p>
      </w:sdtContent>
    </w:sdt>
    <w:p w14:paraId="1E21A47B" w14:textId="18EF48AB" w:rsidR="00DE1E4B" w:rsidRPr="00DE1E4B" w:rsidRDefault="00DE1E4B" w:rsidP="00DE1E4B">
      <w:pPr>
        <w:pStyle w:val="Certificationtext"/>
        <w:rPr>
          <w:color w:val="A8422A" w:themeColor="accent1" w:themeShade="BF"/>
          <w:sz w:val="56"/>
          <w:szCs w:val="56"/>
        </w:rPr>
      </w:pPr>
      <w:r w:rsidRPr="00DE1E4B">
        <w:rPr>
          <w:color w:val="A8422A" w:themeColor="accent1" w:themeShade="BF"/>
          <w:sz w:val="56"/>
          <w:szCs w:val="56"/>
        </w:rPr>
        <w:t>Damik Dhar</w:t>
      </w:r>
    </w:p>
    <w:p w14:paraId="21B44F91" w14:textId="77777777" w:rsidR="00567D30" w:rsidRDefault="008B3935">
      <w:pPr>
        <w:rPr>
          <w:lang w:val="en-IN"/>
        </w:rPr>
      </w:pPr>
      <w:r>
        <w:rPr>
          <w:lang w:val="en-IN"/>
        </w:rPr>
        <w:t xml:space="preserve">For being an </w:t>
      </w:r>
      <w:proofErr w:type="spellStart"/>
      <w:r>
        <w:rPr>
          <w:lang w:val="en-IN"/>
        </w:rPr>
        <w:t>Core Web Developer</w:t>
      </w:r>
      <w:proofErr w:type="spellEnd"/>
    </w:p>
    <w:p w14:paraId="1D5D33BC" w14:textId="77777777" w:rsidR="00567D30" w:rsidRDefault="008B3935">
      <w:pPr>
        <w:rPr>
          <w:lang w:val="en-IN"/>
        </w:rPr>
      </w:pPr>
      <w:r>
        <w:rPr>
          <w:lang w:val="en-IN"/>
        </w:rPr>
        <w:t>We couldn’t do it without you!</w:t>
      </w:r>
    </w:p>
    <w:p w14:paraId="6A10DB95" w14:textId="77777777" w:rsidR="00F412A6" w:rsidRDefault="00D8371A" w:rsidP="00F412A6">
      <w:pPr>
        <w:pStyle w:val="Date"/>
      </w:pPr>
      <w:sdt>
        <w:sdtPr>
          <w:alias w:val="Awarded this:"/>
          <w:tag w:val="Awarded this:"/>
          <w:id w:val="-1533879908"/>
          <w:placeholder>
            <w:docPart w:val="DD10EB6F8EFD4656B4238DB970BFAE37"/>
          </w:placeholder>
          <w:temporary/>
          <w:showingPlcHdr/>
          <w15:appearance w15:val="hidden"/>
        </w:sdtPr>
        <w:sdtEndPr/>
        <w:sdtContent>
          <w:r w:rsidR="008B3935">
            <w:t>Awarded this</w:t>
          </w:r>
        </w:sdtContent>
      </w:sdt>
      <w:r w:rsidR="008B3935">
        <w:t xml:space="preserve"> </w:t>
      </w:r>
      <w:proofErr w:type="spellStart"/>
      <w:r w:rsidR="00F412A6">
        <w:t>12th of Aug 2021</w:t>
      </w:r>
      <w:proofErr w:type="spellEnd"/>
    </w:p>
    <w:p w14:paraId="1856E238" w14:textId="44F4D13E" w:rsidR="00F412A6" w:rsidRDefault="00F412A6" w:rsidP="00F412A6">
      <w:pPr>
        <w:pStyle w:val="Date"/>
        <w:rPr>
          <w:rFonts w:asciiTheme="majorHAnsi" w:hAnsiTheme="majorHAnsi"/>
        </w:rPr>
      </w:pPr>
      <w:r w:rsidRPr="00F412A6">
        <w:rPr>
          <w:rFonts w:ascii="French Script MT" w:hAnsi="French Script MT"/>
          <w:sz w:val="96"/>
          <w:szCs w:val="96"/>
        </w:rPr>
        <w:t>M. Agarwal</w:t>
      </w:r>
      <w:r>
        <w:rPr>
          <w:rFonts w:ascii="French Script MT" w:hAnsi="French Script MT"/>
          <w:sz w:val="96"/>
          <w:szCs w:val="96"/>
        </w:rPr>
        <w:br/>
      </w:r>
      <w:proofErr w:type="spellStart"/>
      <w:r w:rsidRPr="00F412A6">
        <w:rPr>
          <w:rFonts w:asciiTheme="majorHAnsi" w:hAnsiTheme="majorHAnsi"/>
        </w:rPr>
        <w:t>Manish Agarwal</w:t>
      </w:r>
      <w:proofErr w:type="spellEnd"/>
    </w:p>
    <w:p w14:paraId="5DE3B40C" w14:textId="58312B13" w:rsidR="00567D30" w:rsidRPr="00F412A6" w:rsidRDefault="00F412A6" w:rsidP="00F412A6">
      <w:pPr>
        <w:pStyle w:val="Date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IT Team Head</w:t>
      </w:r>
      <w:proofErr w:type="spellEnd"/>
    </w:p>
    <w:sectPr w:rsidR="00567D30" w:rsidRPr="00F412A6">
      <w:headerReference w:type="default" r:id="rId8"/>
      <w:pgSz w:w="15840" w:h="12240" w:orient="landscape"/>
      <w:pgMar w:top="2592" w:right="2592" w:bottom="2016" w:left="2592" w:header="432" w:footer="43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EA440" w14:textId="77777777" w:rsidR="00D8371A" w:rsidRDefault="00D8371A">
      <w:pPr>
        <w:spacing w:after="0" w:line="240" w:lineRule="auto"/>
      </w:pPr>
      <w:r>
        <w:separator/>
      </w:r>
    </w:p>
  </w:endnote>
  <w:endnote w:type="continuationSeparator" w:id="0">
    <w:p w14:paraId="379568F2" w14:textId="77777777" w:rsidR="00D8371A" w:rsidRDefault="00D83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DE47F" w14:textId="77777777" w:rsidR="00D8371A" w:rsidRDefault="00D8371A">
      <w:pPr>
        <w:spacing w:after="0" w:line="240" w:lineRule="auto"/>
      </w:pPr>
      <w:r>
        <w:separator/>
      </w:r>
    </w:p>
  </w:footnote>
  <w:footnote w:type="continuationSeparator" w:id="0">
    <w:p w14:paraId="003B012A" w14:textId="77777777" w:rsidR="00D8371A" w:rsidRDefault="00D83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2636A" w14:textId="77777777" w:rsidR="00567D30" w:rsidRDefault="008B393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1" locked="1" layoutInCell="1" allowOverlap="1" wp14:anchorId="28FA4F68" wp14:editId="25C50A9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052560" cy="6830695"/>
              <wp:effectExtent l="0" t="0" r="0" b="6985"/>
              <wp:wrapNone/>
              <wp:docPr id="11" name="Rectangle 11" descr="Decorative certificate fram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9052560" cy="6830568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90000</wp14:pctWidth>
              </wp14:sizeRelH>
              <wp14:sizeRelV relativeFrom="page">
                <wp14:pctHeight>87900</wp14:pctHeight>
              </wp14:sizeRelV>
            </wp:anchor>
          </w:drawing>
        </mc:Choice>
        <mc:Fallback xmlns:wpsCustomData="http://www.wps.cn/officeDocument/2013/wpsCustomData">
          <w:pict>
            <v:rect id="Rectangle 11" o:spid="_x0000_s1026" o:spt="1" alt="Decorative certificate frame" style="position:absolute;left:0pt;height:537.85pt;width:712.8pt;mso-position-horizontal:center;mso-position-horizontal-relative:page;mso-position-vertical:center;mso-position-vertical-relative:page;z-index:-251659264;v-text-anchor:middle;mso-width-relative:page;mso-height-relative:page;mso-width-percent:900;mso-height-percent:879;" filled="t" stroked="f" coordsize="21600,21600" o:gfxdata="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">
              <v:fill type="frame" on="t" focussize="0,0" recolor="t" rotate="t" r:id="rId2"/>
              <v:stroke on="f" weight="0.89992125984252pt" dashstyle="3 1"/>
              <v:imagedata o:title=""/>
              <o:lock v:ext="edit" aspectratio="t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2E55BB"/>
    <w:rsid w:val="00024FC1"/>
    <w:rsid w:val="0013314B"/>
    <w:rsid w:val="00140CB2"/>
    <w:rsid w:val="00186B85"/>
    <w:rsid w:val="001E52F3"/>
    <w:rsid w:val="00200C85"/>
    <w:rsid w:val="0024083D"/>
    <w:rsid w:val="00302279"/>
    <w:rsid w:val="003A27C3"/>
    <w:rsid w:val="00490F94"/>
    <w:rsid w:val="005536E3"/>
    <w:rsid w:val="00567D30"/>
    <w:rsid w:val="005A17DB"/>
    <w:rsid w:val="00625864"/>
    <w:rsid w:val="00722756"/>
    <w:rsid w:val="00723DDF"/>
    <w:rsid w:val="007317EB"/>
    <w:rsid w:val="0077560C"/>
    <w:rsid w:val="008B3935"/>
    <w:rsid w:val="00973B3C"/>
    <w:rsid w:val="009B5D8F"/>
    <w:rsid w:val="00A258F2"/>
    <w:rsid w:val="00A46760"/>
    <w:rsid w:val="00A55CBA"/>
    <w:rsid w:val="00A573CC"/>
    <w:rsid w:val="00A91DD7"/>
    <w:rsid w:val="00AF2707"/>
    <w:rsid w:val="00B31CA8"/>
    <w:rsid w:val="00C95849"/>
    <w:rsid w:val="00CA333C"/>
    <w:rsid w:val="00CA4695"/>
    <w:rsid w:val="00CD04A5"/>
    <w:rsid w:val="00D8371A"/>
    <w:rsid w:val="00DB746E"/>
    <w:rsid w:val="00DE1E4B"/>
    <w:rsid w:val="00E1359F"/>
    <w:rsid w:val="00E51550"/>
    <w:rsid w:val="00EC1AFF"/>
    <w:rsid w:val="00F02528"/>
    <w:rsid w:val="00F412A6"/>
    <w:rsid w:val="00FE0373"/>
    <w:rsid w:val="00FF3921"/>
    <w:rsid w:val="45DA7EBD"/>
    <w:rsid w:val="742E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57D0"/>
  <w15:docId w15:val="{C27D1E56-6E24-4B0C-AF8B-AAF424BD4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uiPriority="5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4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59" w:lineRule="auto"/>
      <w:jc w:val="center"/>
    </w:pPr>
    <w:rPr>
      <w:color w:val="665A00" w:themeColor="accent2" w:themeShade="80"/>
      <w:sz w:val="28"/>
      <w:szCs w:val="28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after="160"/>
      <w:outlineLvl w:val="0"/>
    </w:pPr>
    <w:rPr>
      <w:rFonts w:asciiTheme="majorHAnsi" w:eastAsiaTheme="majorEastAsia" w:hAnsiTheme="majorHAnsi" w:cstheme="majorBidi"/>
      <w:color w:val="2A363D" w:themeColor="background2" w:themeShade="40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842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2C1C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A8422A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2C1C" w:themeColor="accent1" w:themeShade="80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02C1C" w:themeColor="accent1" w:themeShade="80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A8422A" w:themeColor="accent1" w:themeShade="BF"/>
        <w:left w:val="single" w:sz="2" w:space="10" w:color="A8422A" w:themeColor="accent1" w:themeShade="BF"/>
        <w:bottom w:val="single" w:sz="2" w:space="10" w:color="A8422A" w:themeColor="accent1" w:themeShade="BF"/>
        <w:right w:val="single" w:sz="2" w:space="10" w:color="A8422A" w:themeColor="accent1" w:themeShade="BF"/>
      </w:pBdr>
      <w:ind w:left="1152" w:right="1152"/>
    </w:pPr>
    <w:rPr>
      <w:i/>
      <w:iCs/>
      <w:color w:val="A8422A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left="360"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283"/>
    </w:pPr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color w:val="646B86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252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4"/>
    <w:qFormat/>
    <w:pPr>
      <w:spacing w:before="480" w:after="1740"/>
      <w:contextualSpacing/>
    </w:pPr>
    <w:rPr>
      <w:color w:val="0D0D0D" w:themeColor="text1" w:themeTint="F2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round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uiPriority w:val="99"/>
    <w:semiHidden/>
    <w:unhideWhenUsed/>
    <w:pPr>
      <w:spacing w:after="0" w:line="240" w:lineRule="auto"/>
      <w:ind w:left="280" w:hanging="280"/>
    </w:pPr>
  </w:style>
  <w:style w:type="paragraph" w:styleId="Index2">
    <w:name w:val="index 2"/>
    <w:basedOn w:val="Normal"/>
    <w:next w:val="Normal"/>
    <w:uiPriority w:val="99"/>
    <w:semiHidden/>
    <w:unhideWhenUsed/>
    <w:pPr>
      <w:spacing w:after="0" w:line="240" w:lineRule="auto"/>
      <w:ind w:left="560" w:hanging="280"/>
    </w:pPr>
  </w:style>
  <w:style w:type="paragraph" w:styleId="Index3">
    <w:name w:val="index 3"/>
    <w:basedOn w:val="Normal"/>
    <w:next w:val="Normal"/>
    <w:uiPriority w:val="99"/>
    <w:semiHidden/>
    <w:unhideWhenUsed/>
    <w:pPr>
      <w:spacing w:after="0" w:line="240" w:lineRule="auto"/>
      <w:ind w:left="840" w:hanging="280"/>
    </w:pPr>
  </w:style>
  <w:style w:type="paragraph" w:styleId="Index4">
    <w:name w:val="index 4"/>
    <w:basedOn w:val="Normal"/>
    <w:next w:val="Normal"/>
    <w:uiPriority w:val="99"/>
    <w:semiHidden/>
    <w:unhideWhenUsed/>
    <w:pPr>
      <w:spacing w:after="0" w:line="240" w:lineRule="auto"/>
      <w:ind w:left="1120" w:hanging="280"/>
    </w:pPr>
  </w:style>
  <w:style w:type="paragraph" w:styleId="Index5">
    <w:name w:val="index 5"/>
    <w:basedOn w:val="Normal"/>
    <w:next w:val="Normal"/>
    <w:uiPriority w:val="99"/>
    <w:semiHidden/>
    <w:unhideWhenUsed/>
    <w:pPr>
      <w:spacing w:after="0" w:line="240" w:lineRule="auto"/>
      <w:ind w:left="1400" w:hanging="280"/>
    </w:pPr>
  </w:style>
  <w:style w:type="paragraph" w:styleId="Index6">
    <w:name w:val="index 6"/>
    <w:basedOn w:val="Normal"/>
    <w:next w:val="Normal"/>
    <w:uiPriority w:val="99"/>
    <w:semiHidden/>
    <w:unhideWhenUsed/>
    <w:pPr>
      <w:spacing w:after="0" w:line="240" w:lineRule="auto"/>
      <w:ind w:left="1680" w:hanging="280"/>
    </w:pPr>
  </w:style>
  <w:style w:type="paragraph" w:styleId="Index7">
    <w:name w:val="index 7"/>
    <w:basedOn w:val="Normal"/>
    <w:next w:val="Normal"/>
    <w:uiPriority w:val="99"/>
    <w:semiHidden/>
    <w:unhideWhenUsed/>
    <w:pPr>
      <w:spacing w:after="0" w:line="240" w:lineRule="auto"/>
      <w:ind w:left="1960" w:hanging="280"/>
    </w:pPr>
  </w:style>
  <w:style w:type="paragraph" w:styleId="Index8">
    <w:name w:val="index 8"/>
    <w:basedOn w:val="Normal"/>
    <w:next w:val="Normal"/>
    <w:uiPriority w:val="99"/>
    <w:semiHidden/>
    <w:unhideWhenUsed/>
    <w:pPr>
      <w:spacing w:after="0" w:line="240" w:lineRule="auto"/>
      <w:ind w:left="2240" w:hanging="280"/>
    </w:pPr>
  </w:style>
  <w:style w:type="paragraph" w:styleId="Index9">
    <w:name w:val="index 9"/>
    <w:basedOn w:val="Normal"/>
    <w:next w:val="Normal"/>
    <w:uiPriority w:val="99"/>
    <w:semiHidden/>
    <w:unhideWhenUsed/>
    <w:pPr>
      <w:spacing w:after="0" w:line="240" w:lineRule="auto"/>
      <w:ind w:left="252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  <w:jc w:val="center"/>
    </w:pPr>
    <w:rPr>
      <w:rFonts w:ascii="Consolas" w:hAnsi="Consolas"/>
      <w:color w:val="665A00" w:themeColor="accent2" w:themeShade="80"/>
      <w:sz w:val="22"/>
      <w:lang w:val="en-US"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35D40" w:themeColor="accent5" w:themeShade="8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5"/>
    <w:qFormat/>
    <w:pPr>
      <w:spacing w:after="0" w:line="240" w:lineRule="auto"/>
    </w:pPr>
    <w:rPr>
      <w:color w:val="0D0D0D" w:themeColor="text1" w:themeTint="F2"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spacing w:after="160"/>
    </w:pPr>
    <w:rPr>
      <w:color w:val="595959" w:themeColor="text1" w:themeTint="A6"/>
      <w:spacing w:val="15"/>
      <w:sz w:val="22"/>
      <w:szCs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paragraph" w:styleId="Title">
    <w:name w:val="Title"/>
    <w:basedOn w:val="Normal"/>
    <w:link w:val="TitleChar"/>
    <w:uiPriority w:val="1"/>
    <w:qFormat/>
    <w:pPr>
      <w:spacing w:after="880" w:line="240" w:lineRule="auto"/>
      <w:contextualSpacing/>
    </w:pPr>
    <w:rPr>
      <w:rFonts w:asciiTheme="majorHAnsi" w:eastAsiaTheme="majorEastAsia" w:hAnsiTheme="majorHAnsi" w:cstheme="majorBidi"/>
      <w:caps/>
      <w:kern w:val="28"/>
      <w:sz w:val="52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56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84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112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4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68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96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224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694F0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TMLAcronym">
    <w:name w:val="HTML Acronym"/>
    <w:basedOn w:val="DefaultParagraphFon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415B5C" w:themeColor="accent3" w:themeShade="80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A8422A" w:themeColor="accent1" w:themeShade="BF"/>
    </w:rPr>
    <w:tblPr>
      <w:tblBorders>
        <w:top w:val="single" w:sz="8" w:space="0" w:color="D16349" w:themeColor="accent1"/>
        <w:bottom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988600" w:themeColor="accent2" w:themeShade="BF"/>
    </w:rPr>
    <w:tblPr>
      <w:tblBorders>
        <w:top w:val="single" w:sz="8" w:space="0" w:color="CCB400" w:themeColor="accent2"/>
        <w:bottom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B400" w:themeColor="accent2"/>
          <w:left w:val="nil"/>
          <w:bottom w:val="single" w:sz="8" w:space="0" w:color="CCB4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B400" w:themeColor="accent2"/>
          <w:left w:val="nil"/>
          <w:bottom w:val="single" w:sz="8" w:space="0" w:color="CCB4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618889" w:themeColor="accent3" w:themeShade="BF"/>
    </w:rPr>
    <w:tblPr>
      <w:tblBorders>
        <w:top w:val="single" w:sz="8" w:space="0" w:color="8CADAE" w:themeColor="accent3"/>
        <w:bottom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ADAE" w:themeColor="accent3"/>
          <w:left w:val="nil"/>
          <w:bottom w:val="single" w:sz="8" w:space="0" w:color="8CADA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ADAE" w:themeColor="accent3"/>
          <w:left w:val="nil"/>
          <w:bottom w:val="single" w:sz="8" w:space="0" w:color="8CADA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85C54" w:themeColor="accent4" w:themeShade="BF"/>
    </w:rPr>
    <w:tblPr>
      <w:tblBorders>
        <w:top w:val="single" w:sz="8" w:space="0" w:color="8C7B70" w:themeColor="accent4"/>
        <w:bottom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7B70" w:themeColor="accent4"/>
          <w:left w:val="nil"/>
          <w:bottom w:val="single" w:sz="8" w:space="0" w:color="8C7B7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7B70" w:themeColor="accent4"/>
          <w:left w:val="nil"/>
          <w:bottom w:val="single" w:sz="8" w:space="0" w:color="8C7B7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648C60" w:themeColor="accent5" w:themeShade="BF"/>
    </w:rPr>
    <w:tblPr>
      <w:tblBorders>
        <w:top w:val="single" w:sz="8" w:space="0" w:color="8FB08C" w:themeColor="accent5"/>
        <w:bottom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08C" w:themeColor="accent5"/>
          <w:left w:val="nil"/>
          <w:bottom w:val="single" w:sz="8" w:space="0" w:color="8FB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08C" w:themeColor="accent5"/>
          <w:left w:val="nil"/>
          <w:bottom w:val="single" w:sz="8" w:space="0" w:color="8FB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A86C2A" w:themeColor="accent6" w:themeShade="BF"/>
    </w:rPr>
    <w:tblPr>
      <w:tblBorders>
        <w:top w:val="single" w:sz="8" w:space="0" w:color="D19049" w:themeColor="accent6"/>
        <w:bottom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band1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band1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band1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band1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band1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  <w:insideH w:val="single" w:sz="8" w:space="0" w:color="D16349" w:themeColor="accent1"/>
        <w:insideV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18" w:space="0" w:color="D16349" w:themeColor="accent1"/>
          <w:right w:val="single" w:sz="8" w:space="0" w:color="D1634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  <w:shd w:val="clear" w:color="auto" w:fill="F3D8D2" w:themeFill="accent1" w:themeFillTint="3F"/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V w:val="single" w:sz="8" w:space="0" w:color="auto"/>
        </w:tcBorders>
        <w:shd w:val="clear" w:color="auto" w:fill="F3D8D2" w:themeFill="accent1" w:themeFillTint="3F"/>
      </w:tcPr>
    </w:tblStylePr>
    <w:tblStylePr w:type="band2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  <w:insideH w:val="single" w:sz="8" w:space="0" w:color="CCB400" w:themeColor="accent2"/>
        <w:insideV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18" w:space="0" w:color="CCB400" w:themeColor="accent2"/>
          <w:right w:val="single" w:sz="8" w:space="0" w:color="CCB400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band1Vert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  <w:shd w:val="clear" w:color="auto" w:fill="FFF6B3" w:themeFill="accent2" w:themeFillTint="3F"/>
      </w:tcPr>
    </w:tblStylePr>
    <w:tblStylePr w:type="band1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V w:val="single" w:sz="8" w:space="0" w:color="auto"/>
        </w:tcBorders>
        <w:shd w:val="clear" w:color="auto" w:fill="FFF6B3" w:themeFill="accent2" w:themeFillTint="3F"/>
      </w:tcPr>
    </w:tblStylePr>
    <w:tblStylePr w:type="band2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  <w:insideH w:val="single" w:sz="8" w:space="0" w:color="8CADAE" w:themeColor="accent3"/>
        <w:insideV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18" w:space="0" w:color="8CADAE" w:themeColor="accent3"/>
          <w:right w:val="single" w:sz="8" w:space="0" w:color="8CADAE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band1Vert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  <w:shd w:val="clear" w:color="auto" w:fill="E2EAEB" w:themeFill="accent3" w:themeFillTint="3F"/>
      </w:tcPr>
    </w:tblStylePr>
    <w:tblStylePr w:type="band1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auto"/>
        </w:tcBorders>
        <w:shd w:val="clear" w:color="auto" w:fill="E2EAEB" w:themeFill="accent3" w:themeFillTint="3F"/>
      </w:tcPr>
    </w:tblStylePr>
    <w:tblStylePr w:type="band2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  <w:insideH w:val="single" w:sz="8" w:space="0" w:color="8C7B70" w:themeColor="accent4"/>
        <w:insideV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18" w:space="0" w:color="8C7B70" w:themeColor="accent4"/>
          <w:right w:val="single" w:sz="8" w:space="0" w:color="8C7B70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band1Vert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  <w:shd w:val="clear" w:color="auto" w:fill="E2DEDB" w:themeFill="accent4" w:themeFillTint="3F"/>
      </w:tcPr>
    </w:tblStylePr>
    <w:tblStylePr w:type="band1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V w:val="single" w:sz="8" w:space="0" w:color="auto"/>
        </w:tcBorders>
        <w:shd w:val="clear" w:color="auto" w:fill="E2DEDB" w:themeFill="accent4" w:themeFillTint="3F"/>
      </w:tcPr>
    </w:tblStylePr>
    <w:tblStylePr w:type="band2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  <w:insideH w:val="single" w:sz="8" w:space="0" w:color="8FB08C" w:themeColor="accent5"/>
        <w:insideV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18" w:space="0" w:color="8FB08C" w:themeColor="accent5"/>
          <w:right w:val="single" w:sz="8" w:space="0" w:color="8FB08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band1Vert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  <w:shd w:val="clear" w:color="auto" w:fill="E3EBE2" w:themeFill="accent5" w:themeFillTint="3F"/>
      </w:tcPr>
    </w:tblStylePr>
    <w:tblStylePr w:type="band1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V w:val="single" w:sz="8" w:space="0" w:color="auto"/>
        </w:tcBorders>
        <w:shd w:val="clear" w:color="auto" w:fill="E3EBE2" w:themeFill="accent5" w:themeFillTint="3F"/>
      </w:tcPr>
    </w:tblStylePr>
    <w:tblStylePr w:type="band2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  <w:insideH w:val="single" w:sz="8" w:space="0" w:color="D19049" w:themeColor="accent6"/>
        <w:insideV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18" w:space="0" w:color="D19049" w:themeColor="accent6"/>
          <w:right w:val="single" w:sz="8" w:space="0" w:color="D1904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band1Vert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  <w:shd w:val="clear" w:color="auto" w:fill="F3E3D2" w:themeFill="accent6" w:themeFillTint="3F"/>
      </w:tcPr>
    </w:tblStylePr>
    <w:tblStylePr w:type="band1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V w:val="single" w:sz="8" w:space="0" w:color="auto"/>
        </w:tcBorders>
        <w:shd w:val="clear" w:color="auto" w:fill="F3E3D2" w:themeFill="accent6" w:themeFillTint="3F"/>
      </w:tcPr>
    </w:tblStylePr>
    <w:tblStylePr w:type="band2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8D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FFE419" w:themeColor="accent2" w:themeTint="BF"/>
        <w:left w:val="single" w:sz="8" w:space="0" w:color="FFE419" w:themeColor="accent2" w:themeTint="BF"/>
        <w:bottom w:val="single" w:sz="8" w:space="0" w:color="FFE419" w:themeColor="accent2" w:themeTint="BF"/>
        <w:right w:val="single" w:sz="8" w:space="0" w:color="FFE419" w:themeColor="accent2" w:themeTint="BF"/>
        <w:insideH w:val="single" w:sz="8" w:space="0" w:color="FFE41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419" w:themeColor="accent2" w:themeTint="BF"/>
          <w:left w:val="single" w:sz="8" w:space="0" w:color="FFE419" w:themeColor="accent2" w:themeTint="BF"/>
          <w:bottom w:val="single" w:sz="8" w:space="0" w:color="FFE419" w:themeColor="accent2" w:themeTint="BF"/>
          <w:right w:val="single" w:sz="8" w:space="0" w:color="FFE419" w:themeColor="accent2" w:themeTint="BF"/>
          <w:insideH w:val="nil"/>
          <w:insideV w:val="nil"/>
        </w:tcBorders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419" w:themeColor="accent2" w:themeTint="BF"/>
          <w:left w:val="single" w:sz="8" w:space="0" w:color="FFE419" w:themeColor="accent2" w:themeTint="BF"/>
          <w:bottom w:val="single" w:sz="8" w:space="0" w:color="FFE419" w:themeColor="accent2" w:themeTint="BF"/>
          <w:right w:val="single" w:sz="8" w:space="0" w:color="FFE41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B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6B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A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A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E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E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ABC3A8" w:themeColor="accent5" w:themeTint="BF"/>
        <w:left w:val="single" w:sz="8" w:space="0" w:color="ABC3A8" w:themeColor="accent5" w:themeTint="BF"/>
        <w:bottom w:val="single" w:sz="8" w:space="0" w:color="ABC3A8" w:themeColor="accent5" w:themeTint="BF"/>
        <w:right w:val="single" w:sz="8" w:space="0" w:color="ABC3A8" w:themeColor="accent5" w:themeTint="BF"/>
        <w:insideH w:val="single" w:sz="8" w:space="0" w:color="ABC3A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B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B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DCAB76" w:themeColor="accent6" w:themeTint="BF"/>
        <w:left w:val="single" w:sz="8" w:space="0" w:color="DCAB76" w:themeColor="accent6" w:themeTint="BF"/>
        <w:bottom w:val="single" w:sz="8" w:space="0" w:color="DCAB76" w:themeColor="accent6" w:themeTint="BF"/>
        <w:right w:val="single" w:sz="8" w:space="0" w:color="DCAB76" w:themeColor="accent6" w:themeTint="BF"/>
        <w:insideH w:val="single" w:sz="8" w:space="0" w:color="DCAB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AB76" w:themeColor="accent6" w:themeTint="BF"/>
          <w:left w:val="single" w:sz="8" w:space="0" w:color="DCAB76" w:themeColor="accent6" w:themeTint="BF"/>
          <w:bottom w:val="single" w:sz="8" w:space="0" w:color="DCAB76" w:themeColor="accent6" w:themeTint="BF"/>
          <w:right w:val="single" w:sz="8" w:space="0" w:color="DCAB76" w:themeColor="accent6" w:themeTint="BF"/>
          <w:insideH w:val="nil"/>
          <w:insideV w:val="nil"/>
        </w:tcBorders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AB76" w:themeColor="accent6" w:themeTint="BF"/>
          <w:left w:val="single" w:sz="8" w:space="0" w:color="DCAB76" w:themeColor="accent6" w:themeTint="BF"/>
          <w:bottom w:val="single" w:sz="8" w:space="0" w:color="DCAB76" w:themeColor="accent6" w:themeTint="BF"/>
          <w:right w:val="single" w:sz="8" w:space="0" w:color="DCAB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D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D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D16349" w:themeColor="accent1"/>
        <w:bottom w:val="single" w:sz="8" w:space="0" w:color="D1634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6349" w:themeColor="accent1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D16349" w:themeColor="accent1"/>
          <w:bottom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6349" w:themeColor="accent1"/>
          <w:bottom w:val="single" w:sz="8" w:space="0" w:color="D16349" w:themeColor="accent1"/>
        </w:tcBorders>
      </w:tc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shd w:val="clear" w:color="auto" w:fill="F3D8D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CCB400" w:themeColor="accent2"/>
        <w:bottom w:val="single" w:sz="8" w:space="0" w:color="CCB4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B400" w:themeColor="accent2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CCB400" w:themeColor="accent2"/>
          <w:bottom w:val="single" w:sz="8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B400" w:themeColor="accent2"/>
          <w:bottom w:val="single" w:sz="8" w:space="0" w:color="CCB400" w:themeColor="accent2"/>
        </w:tcBorders>
      </w:tcPr>
    </w:tblStylePr>
    <w:tblStylePr w:type="band1Vert">
      <w:tblPr/>
      <w:tcPr>
        <w:shd w:val="clear" w:color="auto" w:fill="FFF6B3" w:themeFill="accent2" w:themeFillTint="3F"/>
      </w:tcPr>
    </w:tblStylePr>
    <w:tblStylePr w:type="band1Horz">
      <w:tblPr/>
      <w:tcPr>
        <w:shd w:val="clear" w:color="auto" w:fill="FFF6B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CADAE" w:themeColor="accent3"/>
        <w:bottom w:val="single" w:sz="8" w:space="0" w:color="8CADA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CADAE" w:themeColor="accent3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CADAE" w:themeColor="accent3"/>
          <w:bottom w:val="single" w:sz="8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CADAE" w:themeColor="accent3"/>
          <w:bottom w:val="single" w:sz="8" w:space="0" w:color="8CADAE" w:themeColor="accent3"/>
        </w:tcBorders>
      </w:tcPr>
    </w:tblStylePr>
    <w:tblStylePr w:type="band1Vert">
      <w:tblPr/>
      <w:tcPr>
        <w:shd w:val="clear" w:color="auto" w:fill="E2EAEB" w:themeFill="accent3" w:themeFillTint="3F"/>
      </w:tcPr>
    </w:tblStylePr>
    <w:tblStylePr w:type="band1Horz">
      <w:tblPr/>
      <w:tcPr>
        <w:shd w:val="clear" w:color="auto" w:fill="E2EAE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C7B70" w:themeColor="accent4"/>
        <w:bottom w:val="single" w:sz="8" w:space="0" w:color="8C7B7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C7B70" w:themeColor="accent4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C7B70" w:themeColor="accent4"/>
          <w:bottom w:val="single" w:sz="8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C7B70" w:themeColor="accent4"/>
          <w:bottom w:val="single" w:sz="8" w:space="0" w:color="8C7B70" w:themeColor="accent4"/>
        </w:tcBorders>
      </w:tcPr>
    </w:tblStylePr>
    <w:tblStylePr w:type="band1Vert">
      <w:tblPr/>
      <w:tcPr>
        <w:shd w:val="clear" w:color="auto" w:fill="E2DEDB" w:themeFill="accent4" w:themeFillTint="3F"/>
      </w:tcPr>
    </w:tblStylePr>
    <w:tblStylePr w:type="band1Horz">
      <w:tblPr/>
      <w:tcPr>
        <w:shd w:val="clear" w:color="auto" w:fill="E2DED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FB08C" w:themeColor="accent5"/>
        <w:bottom w:val="single" w:sz="8" w:space="0" w:color="8FB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B08C" w:themeColor="accent5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FB08C" w:themeColor="accent5"/>
          <w:bottom w:val="single" w:sz="8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B08C" w:themeColor="accent5"/>
          <w:bottom w:val="single" w:sz="8" w:space="0" w:color="8FB08C" w:themeColor="accent5"/>
        </w:tcBorders>
      </w:tcPr>
    </w:tblStylePr>
    <w:tblStylePr w:type="band1Vert">
      <w:tblPr/>
      <w:tcPr>
        <w:shd w:val="clear" w:color="auto" w:fill="E3EBE2" w:themeFill="accent5" w:themeFillTint="3F"/>
      </w:tcPr>
    </w:tblStylePr>
    <w:tblStylePr w:type="band1Horz">
      <w:tblPr/>
      <w:tcPr>
        <w:shd w:val="clear" w:color="auto" w:fill="E3EBE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D19049" w:themeColor="accent6"/>
        <w:bottom w:val="single" w:sz="8" w:space="0" w:color="D190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9049" w:themeColor="accent6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D19049" w:themeColor="accent6"/>
          <w:bottom w:val="single" w:sz="8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9049" w:themeColor="accent6"/>
          <w:bottom w:val="single" w:sz="8" w:space="0" w:color="D19049" w:themeColor="accent6"/>
        </w:tcBorders>
      </w:tcPr>
    </w:tblStylePr>
    <w:tblStylePr w:type="band1Vert">
      <w:tblPr/>
      <w:tcPr>
        <w:shd w:val="clear" w:color="auto" w:fill="F3E3D2" w:themeFill="accent6" w:themeFillTint="3F"/>
      </w:tcPr>
    </w:tblStylePr>
    <w:tblStylePr w:type="band1Horz">
      <w:tblPr/>
      <w:tcPr>
        <w:shd w:val="clear" w:color="auto" w:fill="F3E3D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634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634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634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D8D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B4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B4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6B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CADA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CADA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CADA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EA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C7B7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C7B7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C7B7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E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B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B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B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B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90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90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90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D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  <w:insideV w:val="single" w:sz="8" w:space="0" w:color="DC8976" w:themeColor="accent1" w:themeTint="BF"/>
      </w:tblBorders>
    </w:tblPr>
    <w:tcPr>
      <w:shd w:val="clear" w:color="auto" w:fill="F3D8D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897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FFE419" w:themeColor="accent2" w:themeTint="BF"/>
        <w:left w:val="single" w:sz="8" w:space="0" w:color="FFE419" w:themeColor="accent2" w:themeTint="BF"/>
        <w:bottom w:val="single" w:sz="8" w:space="0" w:color="FFE419" w:themeColor="accent2" w:themeTint="BF"/>
        <w:right w:val="single" w:sz="8" w:space="0" w:color="FFE419" w:themeColor="accent2" w:themeTint="BF"/>
        <w:insideH w:val="single" w:sz="8" w:space="0" w:color="FFE419" w:themeColor="accent2" w:themeTint="BF"/>
        <w:insideV w:val="single" w:sz="8" w:space="0" w:color="FFE419" w:themeColor="accent2" w:themeTint="BF"/>
      </w:tblBorders>
    </w:tblPr>
    <w:tcPr>
      <w:shd w:val="clear" w:color="auto" w:fill="FFF6B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41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shd w:val="clear" w:color="auto" w:fill="FFED6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  <w:insideV w:val="single" w:sz="8" w:space="0" w:color="A8C1C2" w:themeColor="accent3" w:themeTint="BF"/>
      </w:tblBorders>
    </w:tblPr>
    <w:tcPr>
      <w:shd w:val="clear" w:color="auto" w:fill="E2EA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8C1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  <w:insideV w:val="single" w:sz="8" w:space="0" w:color="A99B93" w:themeColor="accent4" w:themeTint="BF"/>
      </w:tblBorders>
    </w:tblPr>
    <w:tcPr>
      <w:shd w:val="clear" w:color="auto" w:fill="E2DE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B9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shd w:val="clear" w:color="auto" w:fill="C5BDB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ABC3A8" w:themeColor="accent5" w:themeTint="BF"/>
        <w:left w:val="single" w:sz="8" w:space="0" w:color="ABC3A8" w:themeColor="accent5" w:themeTint="BF"/>
        <w:bottom w:val="single" w:sz="8" w:space="0" w:color="ABC3A8" w:themeColor="accent5" w:themeTint="BF"/>
        <w:right w:val="single" w:sz="8" w:space="0" w:color="ABC3A8" w:themeColor="accent5" w:themeTint="BF"/>
        <w:insideH w:val="single" w:sz="8" w:space="0" w:color="ABC3A8" w:themeColor="accent5" w:themeTint="BF"/>
        <w:insideV w:val="single" w:sz="8" w:space="0" w:color="ABC3A8" w:themeColor="accent5" w:themeTint="BF"/>
      </w:tblBorders>
    </w:tblPr>
    <w:tcPr>
      <w:shd w:val="clear" w:color="auto" w:fill="E3EB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C3A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shd w:val="clear" w:color="auto" w:fill="C7D7C5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DCAB76" w:themeColor="accent6" w:themeTint="BF"/>
        <w:left w:val="single" w:sz="8" w:space="0" w:color="DCAB76" w:themeColor="accent6" w:themeTint="BF"/>
        <w:bottom w:val="single" w:sz="8" w:space="0" w:color="DCAB76" w:themeColor="accent6" w:themeTint="BF"/>
        <w:right w:val="single" w:sz="8" w:space="0" w:color="DCAB76" w:themeColor="accent6" w:themeTint="BF"/>
        <w:insideH w:val="single" w:sz="8" w:space="0" w:color="DCAB76" w:themeColor="accent6" w:themeTint="BF"/>
        <w:insideV w:val="single" w:sz="8" w:space="0" w:color="DCAB76" w:themeColor="accent6" w:themeTint="BF"/>
      </w:tblBorders>
    </w:tblPr>
    <w:tcPr>
      <w:shd w:val="clear" w:color="auto" w:fill="F3E3D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AB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shd w:val="clear" w:color="auto" w:fill="E8C7A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  <w:insideH w:val="single" w:sz="8" w:space="0" w:color="D16349" w:themeColor="accent1"/>
        <w:insideV w:val="single" w:sz="8" w:space="0" w:color="D16349" w:themeColor="accent1"/>
      </w:tblBorders>
    </w:tblPr>
    <w:tcPr>
      <w:shd w:val="clear" w:color="auto" w:fill="F3D8D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AEF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FDA" w:themeFill="accent1" w:themeFillTint="33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B0A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  <w:insideH w:val="single" w:sz="8" w:space="0" w:color="CCB400" w:themeColor="accent2"/>
        <w:insideV w:val="single" w:sz="8" w:space="0" w:color="CCB400" w:themeColor="accent2"/>
      </w:tblBorders>
    </w:tblPr>
    <w:tcPr>
      <w:shd w:val="clear" w:color="auto" w:fill="FFF6B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E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C1" w:themeFill="accent2" w:themeFillTint="33"/>
      </w:tc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FED6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  <w:insideH w:val="single" w:sz="8" w:space="0" w:color="8CADAE" w:themeColor="accent3"/>
        <w:insideV w:val="single" w:sz="8" w:space="0" w:color="8CADAE" w:themeColor="accent3"/>
      </w:tblBorders>
    </w:tblPr>
    <w:tcPr>
      <w:shd w:val="clear" w:color="auto" w:fill="E2EAE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F7F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EEE" w:themeFill="accent3" w:themeFillTint="33"/>
      </w:tc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5D6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  <w:insideH w:val="single" w:sz="8" w:space="0" w:color="8C7B70" w:themeColor="accent4"/>
        <w:insideV w:val="single" w:sz="8" w:space="0" w:color="8C7B70" w:themeColor="accent4"/>
      </w:tblBorders>
    </w:tblPr>
    <w:tcPr>
      <w:shd w:val="clear" w:color="auto" w:fill="E2DED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2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4E2" w:themeFill="accent4" w:themeFillTint="33"/>
      </w:tc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5BDB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  <w:insideH w:val="single" w:sz="8" w:space="0" w:color="8FB08C" w:themeColor="accent5"/>
        <w:insideV w:val="single" w:sz="8" w:space="0" w:color="8FB08C" w:themeColor="accent5"/>
      </w:tblBorders>
    </w:tblPr>
    <w:tcPr>
      <w:shd w:val="clear" w:color="auto" w:fill="E3EB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7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FE7" w:themeFill="accent5" w:themeFillTint="33"/>
      </w:tc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7D7C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  <w:insideH w:val="single" w:sz="8" w:space="0" w:color="D19049" w:themeColor="accent6"/>
        <w:insideV w:val="single" w:sz="8" w:space="0" w:color="D19049" w:themeColor="accent6"/>
      </w:tblBorders>
    </w:tblPr>
    <w:tcPr>
      <w:shd w:val="clear" w:color="auto" w:fill="F3E3D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8DA" w:themeFill="accent6" w:themeFillTint="33"/>
      </w:tc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C7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D8D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634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634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B0A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B0A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6B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CB4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CB4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D6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FED6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EA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ADA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ADA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D6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5D6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DE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7B7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7B7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BDB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5BDB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EB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FB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FB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D7C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7D7C5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D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90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90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C7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C7A4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D1634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2C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42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CCB4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59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86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CADA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5A5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1888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C7B7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3D3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5C5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FB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5D4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8C6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D190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71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6C2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CCB4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CCB400" w:themeColor="accent2"/>
        <w:left w:val="single" w:sz="4" w:space="0" w:color="D16349" w:themeColor="accent1"/>
        <w:bottom w:val="single" w:sz="4" w:space="0" w:color="D16349" w:themeColor="accent1"/>
        <w:right w:val="single" w:sz="4" w:space="0" w:color="D1634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F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35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635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3522" w:themeFill="accent1" w:themeFillShade="99"/>
      </w:tcPr>
    </w:tblStylePr>
    <w:tblStylePr w:type="band1Vert">
      <w:tblPr/>
      <w:tcPr>
        <w:shd w:val="clear" w:color="auto" w:fill="ECC0B6" w:themeFill="accent1" w:themeFillTint="66"/>
      </w:tcPr>
    </w:tblStylePr>
    <w:tblStylePr w:type="band1Horz">
      <w:tblPr/>
      <w:tcPr>
        <w:shd w:val="clear" w:color="auto" w:fill="E8B0A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CCB400" w:themeColor="accent2"/>
        <w:left w:val="single" w:sz="4" w:space="0" w:color="CCB400" w:themeColor="accent2"/>
        <w:bottom w:val="single" w:sz="4" w:space="0" w:color="CCB400" w:themeColor="accent2"/>
        <w:right w:val="single" w:sz="4" w:space="0" w:color="CCB4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E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6B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6B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B00" w:themeFill="accent2" w:themeFillShade="99"/>
      </w:tcPr>
    </w:tblStylePr>
    <w:tblStylePr w:type="band1Vert">
      <w:tblPr/>
      <w:tcPr>
        <w:shd w:val="clear" w:color="auto" w:fill="FFF084" w:themeFill="accent2" w:themeFillTint="66"/>
      </w:tcPr>
    </w:tblStylePr>
    <w:tblStylePr w:type="band1Horz">
      <w:tblPr/>
      <w:tcPr>
        <w:shd w:val="clear" w:color="auto" w:fill="FFED6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8C7B70" w:themeColor="accent4"/>
        <w:left w:val="single" w:sz="4" w:space="0" w:color="8CADAE" w:themeColor="accent3"/>
        <w:bottom w:val="single" w:sz="4" w:space="0" w:color="8CADAE" w:themeColor="accent3"/>
        <w:right w:val="single" w:sz="4" w:space="0" w:color="8CADA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7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C7B7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6D6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E6D6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6D6E" w:themeFill="accent3" w:themeFillShade="99"/>
      </w:tcPr>
    </w:tblStylePr>
    <w:tblStylePr w:type="band1Vert">
      <w:tblPr/>
      <w:tcPr>
        <w:shd w:val="clear" w:color="auto" w:fill="D0DEDE" w:themeFill="accent3" w:themeFillTint="66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8CADAE" w:themeColor="accent3"/>
        <w:left w:val="single" w:sz="4" w:space="0" w:color="8C7B70" w:themeColor="accent4"/>
        <w:bottom w:val="single" w:sz="4" w:space="0" w:color="8C7B70" w:themeColor="accent4"/>
        <w:right w:val="single" w:sz="4" w:space="0" w:color="8C7B7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2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CADA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3494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3494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4943" w:themeFill="accent4" w:themeFillShade="99"/>
      </w:tcPr>
    </w:tblStylePr>
    <w:tblStylePr w:type="band1Vert">
      <w:tblPr/>
      <w:tcPr>
        <w:shd w:val="clear" w:color="auto" w:fill="D1CAC5" w:themeFill="accent4" w:themeFillTint="66"/>
      </w:tcPr>
    </w:tblStylePr>
    <w:tblStylePr w:type="band1Horz">
      <w:tblPr/>
      <w:tcPr>
        <w:shd w:val="clear" w:color="auto" w:fill="C5BDB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D19049" w:themeColor="accent6"/>
        <w:left w:val="single" w:sz="4" w:space="0" w:color="8FB08C" w:themeColor="accent5"/>
        <w:bottom w:val="single" w:sz="4" w:space="0" w:color="8FB08C" w:themeColor="accent5"/>
        <w:right w:val="single" w:sz="4" w:space="0" w:color="8FB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7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190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704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0704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704D" w:themeFill="accent5" w:themeFillShade="99"/>
      </w:tcPr>
    </w:tblStylePr>
    <w:tblStylePr w:type="band1Vert">
      <w:tblPr/>
      <w:tcPr>
        <w:shd w:val="clear" w:color="auto" w:fill="D2DFD0" w:themeFill="accent5" w:themeFillTint="66"/>
      </w:tcPr>
    </w:tblStylePr>
    <w:tblStylePr w:type="band1Horz">
      <w:tblPr/>
      <w:tcPr>
        <w:shd w:val="clear" w:color="auto" w:fill="C7D7C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8FB08C" w:themeColor="accent5"/>
        <w:left w:val="single" w:sz="4" w:space="0" w:color="D19049" w:themeColor="accent6"/>
        <w:bottom w:val="single" w:sz="4" w:space="0" w:color="D19049" w:themeColor="accent6"/>
        <w:right w:val="single" w:sz="4" w:space="0" w:color="D190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562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6562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22" w:themeFill="accent6" w:themeFillShade="99"/>
      </w:tcPr>
    </w:tblStylePr>
    <w:tblStylePr w:type="band1Vert">
      <w:tblPr/>
      <w:tcPr>
        <w:shd w:val="clear" w:color="auto" w:fill="ECD2B6" w:themeFill="accent6" w:themeFillTint="66"/>
      </w:tcPr>
    </w:tblStylePr>
    <w:tblStylePr w:type="band1Horz">
      <w:tblPr/>
      <w:tcPr>
        <w:shd w:val="clear" w:color="auto" w:fill="E8C7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F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FFBE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3F7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F6259" w:themeFill="accent4" w:themeFillShade="CC"/>
      </w:tcPr>
    </w:tblStylePr>
    <w:tblStylePr w:type="lastRow">
      <w:rPr>
        <w:b/>
        <w:bCs/>
        <w:color w:val="6F6259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3F2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79193" w:themeFill="accent3" w:themeFillShade="CC"/>
      </w:tcPr>
    </w:tblStylePr>
    <w:tblStylePr w:type="lastRow">
      <w:rPr>
        <w:b/>
        <w:bCs/>
        <w:color w:val="67919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3F7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3732D" w:themeFill="accent6" w:themeFillShade="CC"/>
      </w:tcPr>
    </w:tblStylePr>
    <w:tblStylePr w:type="lastRow">
      <w:rPr>
        <w:b/>
        <w:bCs/>
        <w:color w:val="B3732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A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9567" w:themeFill="accent5" w:themeFillShade="CC"/>
      </w:tcPr>
    </w:tblStylePr>
    <w:tblStylePr w:type="lastRow">
      <w:rPr>
        <w:b/>
        <w:bCs/>
        <w:color w:val="6A9567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5DFDA" w:themeFill="accent1" w:themeFillTint="33"/>
    </w:tcPr>
    <w:tblStylePr w:type="firstRow">
      <w:rPr>
        <w:b/>
        <w:bCs/>
      </w:rPr>
      <w:tblPr/>
      <w:tcPr>
        <w:shd w:val="clear" w:color="auto" w:fill="ECC0B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C0B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FF7C1" w:themeFill="accent2" w:themeFillTint="33"/>
    </w:tcPr>
    <w:tblStylePr w:type="firstRow">
      <w:rPr>
        <w:b/>
        <w:bCs/>
      </w:rPr>
      <w:tblPr/>
      <w:tcPr>
        <w:shd w:val="clear" w:color="auto" w:fill="FFF08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08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886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88600" w:themeFill="accent2" w:themeFillShade="BF"/>
      </w:tc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shd w:val="clear" w:color="auto" w:fill="FFED6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7EEEE" w:themeFill="accent3" w:themeFillTint="33"/>
    </w:tcPr>
    <w:tblStylePr w:type="firstRow">
      <w:rPr>
        <w:b/>
        <w:bCs/>
      </w:rPr>
      <w:tblPr/>
      <w:tcPr>
        <w:shd w:val="clear" w:color="auto" w:fill="D0DE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DE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1888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18889" w:themeFill="accent3" w:themeFillShade="BF"/>
      </w:tc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8E4E2" w:themeFill="accent4" w:themeFillTint="33"/>
    </w:tcPr>
    <w:tblStylePr w:type="firstRow">
      <w:rPr>
        <w:b/>
        <w:bCs/>
      </w:rPr>
      <w:tblPr/>
      <w:tcPr>
        <w:shd w:val="clear" w:color="auto" w:fill="D1CAC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AC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85C5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85C54" w:themeFill="accent4" w:themeFillShade="BF"/>
      </w:tc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shd w:val="clear" w:color="auto" w:fill="C5BDB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8EFE7" w:themeFill="accent5" w:themeFillTint="33"/>
    </w:tcPr>
    <w:tblStylePr w:type="firstRow">
      <w:rPr>
        <w:b/>
        <w:bCs/>
      </w:rPr>
      <w:tblPr/>
      <w:tcPr>
        <w:shd w:val="clear" w:color="auto" w:fill="D2DFD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DFD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48C6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48C60" w:themeFill="accent5" w:themeFillShade="BF"/>
      </w:tc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shd w:val="clear" w:color="auto" w:fill="C7D7C5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5E8DA" w:themeFill="accent6" w:themeFillTint="33"/>
    </w:tcPr>
    <w:tblStylePr w:type="firstRow">
      <w:rPr>
        <w:b/>
        <w:bCs/>
      </w:rPr>
      <w:tblPr/>
      <w:tcPr>
        <w:shd w:val="clear" w:color="auto" w:fill="ECD2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2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shd w:val="clear" w:color="auto" w:fill="E8C7A4" w:themeFill="accent6" w:themeFillTint="7F"/>
      </w:tcPr>
    </w:tblStylePr>
  </w:style>
  <w:style w:type="character" w:customStyle="1" w:styleId="BookTitle1">
    <w:name w:val="Book Title1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customStyle="1" w:styleId="IntenseReference1">
    <w:name w:val="Intense Reference1"/>
    <w:basedOn w:val="DefaultParagraphFont"/>
    <w:uiPriority w:val="32"/>
    <w:semiHidden/>
    <w:unhideWhenUsed/>
    <w:qFormat/>
    <w:rPr>
      <w:b/>
      <w:bCs/>
      <w:smallCaps/>
      <w:color w:val="A8422A" w:themeColor="accent1" w:themeShade="BF"/>
      <w:spacing w:val="0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TitleChar">
    <w:name w:val="Title Char"/>
    <w:basedOn w:val="DefaultParagraphFont"/>
    <w:link w:val="Title"/>
    <w:uiPriority w:val="1"/>
    <w:qFormat/>
    <w:rPr>
      <w:rFonts w:asciiTheme="majorHAnsi" w:eastAsiaTheme="majorEastAsia" w:hAnsiTheme="majorHAnsi" w:cstheme="majorBidi"/>
      <w:caps/>
      <w:color w:val="665A00" w:themeColor="accent2" w:themeShade="80"/>
      <w:kern w:val="28"/>
      <w:sz w:val="52"/>
      <w:szCs w:val="56"/>
    </w:rPr>
  </w:style>
  <w:style w:type="paragraph" w:customStyle="1" w:styleId="Certificationtext">
    <w:name w:val="Certification text"/>
    <w:basedOn w:val="Normal"/>
    <w:uiPriority w:val="2"/>
    <w:qFormat/>
    <w:pPr>
      <w:spacing w:after="240" w:line="240" w:lineRule="auto"/>
    </w:pPr>
    <w:rPr>
      <w:rFonts w:eastAsia="Times New Roman" w:cs="Times New Roman"/>
      <w:caps/>
      <w:color w:val="0D0D0D" w:themeColor="text1" w:themeTint="F2"/>
      <w:lang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2A363D" w:themeColor="background2" w:themeShade="40"/>
      <w:sz w:val="72"/>
      <w:szCs w:val="32"/>
    </w:rPr>
  </w:style>
  <w:style w:type="character" w:customStyle="1" w:styleId="DateChar">
    <w:name w:val="Date Char"/>
    <w:basedOn w:val="DefaultParagraphFont"/>
    <w:link w:val="Date"/>
    <w:uiPriority w:val="4"/>
    <w:rPr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5"/>
    <w:rPr>
      <w:color w:val="0D0D0D" w:themeColor="text1" w:themeTint="F2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685C54" w:themeColor="accent4" w:themeShade="BF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22"/>
      <w:szCs w:val="16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22"/>
      <w:szCs w:val="16"/>
    </w:r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2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2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22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2"/>
      <w:szCs w:val="20"/>
    </w:r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ECC0B6" w:themeColor="accent1" w:themeTint="66"/>
        <w:left w:val="single" w:sz="4" w:space="0" w:color="ECC0B6" w:themeColor="accent1" w:themeTint="66"/>
        <w:bottom w:val="single" w:sz="4" w:space="0" w:color="ECC0B6" w:themeColor="accent1" w:themeTint="66"/>
        <w:right w:val="single" w:sz="4" w:space="0" w:color="ECC0B6" w:themeColor="accent1" w:themeTint="66"/>
        <w:insideH w:val="single" w:sz="4" w:space="0" w:color="ECC0B6" w:themeColor="accent1" w:themeTint="66"/>
        <w:insideV w:val="single" w:sz="4" w:space="0" w:color="ECC0B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FFF084" w:themeColor="accent2" w:themeTint="66"/>
        <w:left w:val="single" w:sz="4" w:space="0" w:color="FFF084" w:themeColor="accent2" w:themeTint="66"/>
        <w:bottom w:val="single" w:sz="4" w:space="0" w:color="FFF084" w:themeColor="accent2" w:themeTint="66"/>
        <w:right w:val="single" w:sz="4" w:space="0" w:color="FFF084" w:themeColor="accent2" w:themeTint="66"/>
        <w:insideH w:val="single" w:sz="4" w:space="0" w:color="FFF084" w:themeColor="accent2" w:themeTint="66"/>
        <w:insideV w:val="single" w:sz="4" w:space="0" w:color="FFF08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D0DEDE" w:themeColor="accent3" w:themeTint="66"/>
        <w:left w:val="single" w:sz="4" w:space="0" w:color="D0DEDE" w:themeColor="accent3" w:themeTint="66"/>
        <w:bottom w:val="single" w:sz="4" w:space="0" w:color="D0DEDE" w:themeColor="accent3" w:themeTint="66"/>
        <w:right w:val="single" w:sz="4" w:space="0" w:color="D0DEDE" w:themeColor="accent3" w:themeTint="66"/>
        <w:insideH w:val="single" w:sz="4" w:space="0" w:color="D0DEDE" w:themeColor="accent3" w:themeTint="66"/>
        <w:insideV w:val="single" w:sz="4" w:space="0" w:color="D0DE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1CAC5" w:themeColor="accent4" w:themeTint="66"/>
        <w:left w:val="single" w:sz="4" w:space="0" w:color="D1CAC5" w:themeColor="accent4" w:themeTint="66"/>
        <w:bottom w:val="single" w:sz="4" w:space="0" w:color="D1CAC5" w:themeColor="accent4" w:themeTint="66"/>
        <w:right w:val="single" w:sz="4" w:space="0" w:color="D1CAC5" w:themeColor="accent4" w:themeTint="66"/>
        <w:insideH w:val="single" w:sz="4" w:space="0" w:color="D1CAC5" w:themeColor="accent4" w:themeTint="66"/>
        <w:insideV w:val="single" w:sz="4" w:space="0" w:color="D1CAC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2DFD0" w:themeColor="accent5" w:themeTint="66"/>
        <w:left w:val="single" w:sz="4" w:space="0" w:color="D2DFD0" w:themeColor="accent5" w:themeTint="66"/>
        <w:bottom w:val="single" w:sz="4" w:space="0" w:color="D2DFD0" w:themeColor="accent5" w:themeTint="66"/>
        <w:right w:val="single" w:sz="4" w:space="0" w:color="D2DFD0" w:themeColor="accent5" w:themeTint="66"/>
        <w:insideH w:val="single" w:sz="4" w:space="0" w:color="D2DFD0" w:themeColor="accent5" w:themeTint="66"/>
        <w:insideV w:val="single" w:sz="4" w:space="0" w:color="D2DFD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ECD2B6" w:themeColor="accent6" w:themeTint="66"/>
        <w:left w:val="single" w:sz="4" w:space="0" w:color="ECD2B6" w:themeColor="accent6" w:themeTint="66"/>
        <w:bottom w:val="single" w:sz="4" w:space="0" w:color="ECD2B6" w:themeColor="accent6" w:themeTint="66"/>
        <w:right w:val="single" w:sz="4" w:space="0" w:color="ECD2B6" w:themeColor="accent6" w:themeTint="66"/>
        <w:insideH w:val="single" w:sz="4" w:space="0" w:color="ECD2B6" w:themeColor="accent6" w:themeTint="66"/>
        <w:insideV w:val="single" w:sz="4" w:space="0" w:color="ECD2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E3A191" w:themeColor="accent1" w:themeTint="99"/>
        <w:bottom w:val="single" w:sz="2" w:space="0" w:color="E3A191" w:themeColor="accent1" w:themeTint="99"/>
        <w:insideH w:val="single" w:sz="2" w:space="0" w:color="E3A191" w:themeColor="accent1" w:themeTint="99"/>
        <w:insideV w:val="single" w:sz="2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A19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A19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FFE947" w:themeColor="accent2" w:themeTint="99"/>
        <w:bottom w:val="single" w:sz="2" w:space="0" w:color="FFE947" w:themeColor="accent2" w:themeTint="99"/>
        <w:insideH w:val="single" w:sz="2" w:space="0" w:color="FFE947" w:themeColor="accent2" w:themeTint="99"/>
        <w:insideV w:val="single" w:sz="2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94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94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B9CDCE" w:themeColor="accent3" w:themeTint="99"/>
        <w:bottom w:val="single" w:sz="2" w:space="0" w:color="B9CDCE" w:themeColor="accent3" w:themeTint="99"/>
        <w:insideH w:val="single" w:sz="2" w:space="0" w:color="B9CDCE" w:themeColor="accent3" w:themeTint="99"/>
        <w:insideV w:val="single" w:sz="2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9CDC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9CDC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BAAFA8" w:themeColor="accent4" w:themeTint="99"/>
        <w:bottom w:val="single" w:sz="2" w:space="0" w:color="BAAFA8" w:themeColor="accent4" w:themeTint="99"/>
        <w:insideH w:val="single" w:sz="2" w:space="0" w:color="BAAFA8" w:themeColor="accent4" w:themeTint="99"/>
        <w:insideV w:val="single" w:sz="2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AFA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AFA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BBCFB9" w:themeColor="accent5" w:themeTint="99"/>
        <w:bottom w:val="single" w:sz="2" w:space="0" w:color="BBCFB9" w:themeColor="accent5" w:themeTint="99"/>
        <w:insideH w:val="single" w:sz="2" w:space="0" w:color="BBCFB9" w:themeColor="accent5" w:themeTint="99"/>
        <w:insideV w:val="single" w:sz="2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BCFB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CFB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E3BC91" w:themeColor="accent6" w:themeTint="99"/>
        <w:bottom w:val="single" w:sz="2" w:space="0" w:color="E3BC91" w:themeColor="accent6" w:themeTint="99"/>
        <w:insideH w:val="single" w:sz="2" w:space="0" w:color="E3BC91" w:themeColor="accent6" w:themeTint="99"/>
        <w:insideV w:val="single" w:sz="2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BC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BC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bottom w:val="single" w:sz="4" w:space="0" w:color="E3A191" w:themeColor="accent1" w:themeTint="99"/>
        </w:tcBorders>
      </w:tcPr>
    </w:tblStylePr>
    <w:tblStylePr w:type="nwCell">
      <w:tblPr/>
      <w:tcPr>
        <w:tcBorders>
          <w:bottom w:val="single" w:sz="4" w:space="0" w:color="E3A191" w:themeColor="accent1" w:themeTint="99"/>
        </w:tcBorders>
      </w:tcPr>
    </w:tblStylePr>
    <w:tblStylePr w:type="seCell">
      <w:tblPr/>
      <w:tcPr>
        <w:tcBorders>
          <w:top w:val="single" w:sz="4" w:space="0" w:color="E3A191" w:themeColor="accent1" w:themeTint="99"/>
        </w:tcBorders>
      </w:tcPr>
    </w:tblStylePr>
    <w:tblStylePr w:type="swCell">
      <w:tblPr/>
      <w:tcPr>
        <w:tcBorders>
          <w:top w:val="single" w:sz="4" w:space="0" w:color="E3A191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bottom w:val="single" w:sz="4" w:space="0" w:color="FFE947" w:themeColor="accent2" w:themeTint="99"/>
        </w:tcBorders>
      </w:tcPr>
    </w:tblStylePr>
    <w:tblStylePr w:type="nwCell">
      <w:tblPr/>
      <w:tcPr>
        <w:tcBorders>
          <w:bottom w:val="single" w:sz="4" w:space="0" w:color="FFE947" w:themeColor="accent2" w:themeTint="99"/>
        </w:tcBorders>
      </w:tcPr>
    </w:tblStylePr>
    <w:tblStylePr w:type="seCell">
      <w:tblPr/>
      <w:tcPr>
        <w:tcBorders>
          <w:top w:val="single" w:sz="4" w:space="0" w:color="FFE947" w:themeColor="accent2" w:themeTint="99"/>
        </w:tcBorders>
      </w:tcPr>
    </w:tblStylePr>
    <w:tblStylePr w:type="swCell">
      <w:tblPr/>
      <w:tcPr>
        <w:tcBorders>
          <w:top w:val="single" w:sz="4" w:space="0" w:color="FFE947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bottom w:val="single" w:sz="4" w:space="0" w:color="B9CDCE" w:themeColor="accent3" w:themeTint="99"/>
        </w:tcBorders>
      </w:tcPr>
    </w:tblStylePr>
    <w:tblStylePr w:type="nwCell">
      <w:tblPr/>
      <w:tcPr>
        <w:tcBorders>
          <w:bottom w:val="single" w:sz="4" w:space="0" w:color="B9CDCE" w:themeColor="accent3" w:themeTint="99"/>
        </w:tcBorders>
      </w:tcPr>
    </w:tblStylePr>
    <w:tblStylePr w:type="seCell">
      <w:tblPr/>
      <w:tcPr>
        <w:tcBorders>
          <w:top w:val="single" w:sz="4" w:space="0" w:color="B9CDCE" w:themeColor="accent3" w:themeTint="99"/>
        </w:tcBorders>
      </w:tcPr>
    </w:tblStylePr>
    <w:tblStylePr w:type="swCell">
      <w:tblPr/>
      <w:tcPr>
        <w:tcBorders>
          <w:top w:val="single" w:sz="4" w:space="0" w:color="B9CDCE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bottom w:val="single" w:sz="4" w:space="0" w:color="BAAFA8" w:themeColor="accent4" w:themeTint="99"/>
        </w:tcBorders>
      </w:tcPr>
    </w:tblStylePr>
    <w:tblStylePr w:type="nwCell">
      <w:tblPr/>
      <w:tcPr>
        <w:tcBorders>
          <w:bottom w:val="single" w:sz="4" w:space="0" w:color="BAAFA8" w:themeColor="accent4" w:themeTint="99"/>
        </w:tcBorders>
      </w:tcPr>
    </w:tblStylePr>
    <w:tblStylePr w:type="seCell">
      <w:tblPr/>
      <w:tcPr>
        <w:tcBorders>
          <w:top w:val="single" w:sz="4" w:space="0" w:color="BAAFA8" w:themeColor="accent4" w:themeTint="99"/>
        </w:tcBorders>
      </w:tcPr>
    </w:tblStylePr>
    <w:tblStylePr w:type="swCell">
      <w:tblPr/>
      <w:tcPr>
        <w:tcBorders>
          <w:top w:val="single" w:sz="4" w:space="0" w:color="BAAFA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bottom w:val="single" w:sz="4" w:space="0" w:color="BBCFB9" w:themeColor="accent5" w:themeTint="99"/>
        </w:tcBorders>
      </w:tcPr>
    </w:tblStylePr>
    <w:tblStylePr w:type="nwCell">
      <w:tblPr/>
      <w:tcPr>
        <w:tcBorders>
          <w:bottom w:val="single" w:sz="4" w:space="0" w:color="BBCFB9" w:themeColor="accent5" w:themeTint="99"/>
        </w:tcBorders>
      </w:tcPr>
    </w:tblStylePr>
    <w:tblStylePr w:type="seCell">
      <w:tblPr/>
      <w:tcPr>
        <w:tcBorders>
          <w:top w:val="single" w:sz="4" w:space="0" w:color="BBCFB9" w:themeColor="accent5" w:themeTint="99"/>
        </w:tcBorders>
      </w:tcPr>
    </w:tblStylePr>
    <w:tblStylePr w:type="swCell">
      <w:tblPr/>
      <w:tcPr>
        <w:tcBorders>
          <w:top w:val="single" w:sz="4" w:space="0" w:color="BBCFB9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bottom w:val="single" w:sz="4" w:space="0" w:color="E3BC91" w:themeColor="accent6" w:themeTint="99"/>
        </w:tcBorders>
      </w:tcPr>
    </w:tblStylePr>
    <w:tblStylePr w:type="nwCell">
      <w:tblPr/>
      <w:tcPr>
        <w:tcBorders>
          <w:bottom w:val="single" w:sz="4" w:space="0" w:color="E3BC91" w:themeColor="accent6" w:themeTint="99"/>
        </w:tcBorders>
      </w:tcPr>
    </w:tblStylePr>
    <w:tblStylePr w:type="seCell">
      <w:tblPr/>
      <w:tcPr>
        <w:tcBorders>
          <w:top w:val="single" w:sz="4" w:space="0" w:color="E3BC91" w:themeColor="accent6" w:themeTint="99"/>
        </w:tcBorders>
      </w:tcPr>
    </w:tblStylePr>
    <w:tblStylePr w:type="swCell">
      <w:tblPr/>
      <w:tcPr>
        <w:tcBorders>
          <w:top w:val="single" w:sz="4" w:space="0" w:color="E3BC91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6349" w:themeColor="accent1"/>
          <w:left w:val="single" w:sz="4" w:space="0" w:color="D16349" w:themeColor="accent1"/>
          <w:bottom w:val="single" w:sz="4" w:space="0" w:color="D16349" w:themeColor="accent1"/>
          <w:right w:val="single" w:sz="4" w:space="0" w:color="D16349" w:themeColor="accent1"/>
          <w:insideH w:val="nil"/>
          <w:insideV w:val="nil"/>
        </w:tcBorders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B400" w:themeColor="accent2"/>
          <w:left w:val="single" w:sz="4" w:space="0" w:color="CCB400" w:themeColor="accent2"/>
          <w:bottom w:val="single" w:sz="4" w:space="0" w:color="CCB400" w:themeColor="accent2"/>
          <w:right w:val="single" w:sz="4" w:space="0" w:color="CCB400" w:themeColor="accent2"/>
          <w:insideH w:val="nil"/>
          <w:insideV w:val="nil"/>
        </w:tcBorders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ADAE" w:themeColor="accent3"/>
          <w:left w:val="single" w:sz="4" w:space="0" w:color="8CADAE" w:themeColor="accent3"/>
          <w:bottom w:val="single" w:sz="4" w:space="0" w:color="8CADAE" w:themeColor="accent3"/>
          <w:right w:val="single" w:sz="4" w:space="0" w:color="8CADAE" w:themeColor="accent3"/>
          <w:insideH w:val="nil"/>
          <w:insideV w:val="nil"/>
        </w:tcBorders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7B70" w:themeColor="accent4"/>
          <w:left w:val="single" w:sz="4" w:space="0" w:color="8C7B70" w:themeColor="accent4"/>
          <w:bottom w:val="single" w:sz="4" w:space="0" w:color="8C7B70" w:themeColor="accent4"/>
          <w:right w:val="single" w:sz="4" w:space="0" w:color="8C7B70" w:themeColor="accent4"/>
          <w:insideH w:val="nil"/>
          <w:insideV w:val="nil"/>
        </w:tcBorders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08C" w:themeColor="accent5"/>
          <w:left w:val="single" w:sz="4" w:space="0" w:color="8FB08C" w:themeColor="accent5"/>
          <w:bottom w:val="single" w:sz="4" w:space="0" w:color="8FB08C" w:themeColor="accent5"/>
          <w:right w:val="single" w:sz="4" w:space="0" w:color="8FB08C" w:themeColor="accent5"/>
          <w:insideH w:val="nil"/>
          <w:insideV w:val="nil"/>
        </w:tcBorders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9049" w:themeColor="accent6"/>
          <w:left w:val="single" w:sz="4" w:space="0" w:color="D19049" w:themeColor="accent6"/>
          <w:bottom w:val="single" w:sz="4" w:space="0" w:color="D19049" w:themeColor="accent6"/>
          <w:right w:val="single" w:sz="4" w:space="0" w:color="D19049" w:themeColor="accent6"/>
          <w:insideH w:val="nil"/>
          <w:insideV w:val="nil"/>
        </w:tcBorders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F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634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6349" w:themeFill="accent1"/>
      </w:tcPr>
    </w:tblStylePr>
    <w:tblStylePr w:type="band1Vert">
      <w:tblPr/>
      <w:tcPr>
        <w:shd w:val="clear" w:color="auto" w:fill="ECC0B6" w:themeFill="accent1" w:themeFillTint="66"/>
      </w:tcPr>
    </w:tblStylePr>
    <w:tblStylePr w:type="band1Horz">
      <w:tblPr/>
      <w:tcPr>
        <w:shd w:val="clear" w:color="auto" w:fill="ECC0B6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C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CB4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B400" w:themeFill="accent2"/>
      </w:tcPr>
    </w:tblStylePr>
    <w:tblStylePr w:type="band1Vert">
      <w:tblPr/>
      <w:tcPr>
        <w:shd w:val="clear" w:color="auto" w:fill="FFF084" w:themeFill="accent2" w:themeFillTint="66"/>
      </w:tcPr>
    </w:tblStylePr>
    <w:tblStylePr w:type="band1Horz">
      <w:tblPr/>
      <w:tcPr>
        <w:shd w:val="clear" w:color="auto" w:fill="FFF084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E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CADA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CADAE" w:themeFill="accent3"/>
      </w:tcPr>
    </w:tblStylePr>
    <w:tblStylePr w:type="band1Vert">
      <w:tblPr/>
      <w:tcPr>
        <w:shd w:val="clear" w:color="auto" w:fill="D0DEDE" w:themeFill="accent3" w:themeFillTint="66"/>
      </w:tcPr>
    </w:tblStylePr>
    <w:tblStylePr w:type="band1Horz">
      <w:tblPr/>
      <w:tcPr>
        <w:shd w:val="clear" w:color="auto" w:fill="D0DEDE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4E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C7B7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C7B70" w:themeFill="accent4"/>
      </w:tcPr>
    </w:tblStylePr>
    <w:tblStylePr w:type="band1Vert">
      <w:tblPr/>
      <w:tcPr>
        <w:shd w:val="clear" w:color="auto" w:fill="D1CAC5" w:themeFill="accent4" w:themeFillTint="66"/>
      </w:tcPr>
    </w:tblStylePr>
    <w:tblStylePr w:type="band1Horz">
      <w:tblPr/>
      <w:tcPr>
        <w:shd w:val="clear" w:color="auto" w:fill="D1CAC5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F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B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B08C" w:themeFill="accent5"/>
      </w:tcPr>
    </w:tblStylePr>
    <w:tblStylePr w:type="band1Vert">
      <w:tblPr/>
      <w:tcPr>
        <w:shd w:val="clear" w:color="auto" w:fill="D2DFD0" w:themeFill="accent5" w:themeFillTint="66"/>
      </w:tcPr>
    </w:tblStylePr>
    <w:tblStylePr w:type="band1Horz">
      <w:tblPr/>
      <w:tcPr>
        <w:shd w:val="clear" w:color="auto" w:fill="D2DFD0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8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90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9049" w:themeFill="accent6"/>
      </w:tcPr>
    </w:tblStylePr>
    <w:tblStylePr w:type="band1Vert">
      <w:tblPr/>
      <w:tcPr>
        <w:shd w:val="clear" w:color="auto" w:fill="ECD2B6" w:themeFill="accent6" w:themeFillTint="66"/>
      </w:tcPr>
    </w:tblStylePr>
    <w:tblStylePr w:type="band1Horz">
      <w:tblPr/>
      <w:tcPr>
        <w:shd w:val="clear" w:color="auto" w:fill="ECD2B6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A8422A" w:themeColor="accent1" w:themeShade="BF"/>
    </w:rPr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988600" w:themeColor="accent2" w:themeShade="BF"/>
    </w:rPr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618889" w:themeColor="accent3" w:themeShade="BF"/>
    </w:rPr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85C54" w:themeColor="accent4" w:themeShade="BF"/>
    </w:rPr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648C60" w:themeColor="accent5" w:themeShade="BF"/>
    </w:rPr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A86C2A" w:themeColor="accent6" w:themeShade="BF"/>
    </w:rPr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A8422A" w:themeColor="accent1" w:themeShade="BF"/>
    </w:rPr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bottom w:val="single" w:sz="4" w:space="0" w:color="E3A191" w:themeColor="accent1" w:themeTint="99"/>
        </w:tcBorders>
      </w:tcPr>
    </w:tblStylePr>
    <w:tblStylePr w:type="nwCell">
      <w:tblPr/>
      <w:tcPr>
        <w:tcBorders>
          <w:bottom w:val="single" w:sz="4" w:space="0" w:color="E3A191" w:themeColor="accent1" w:themeTint="99"/>
        </w:tcBorders>
      </w:tcPr>
    </w:tblStylePr>
    <w:tblStylePr w:type="seCell">
      <w:tblPr/>
      <w:tcPr>
        <w:tcBorders>
          <w:top w:val="single" w:sz="4" w:space="0" w:color="E3A191" w:themeColor="accent1" w:themeTint="99"/>
        </w:tcBorders>
      </w:tcPr>
    </w:tblStylePr>
    <w:tblStylePr w:type="swCell">
      <w:tblPr/>
      <w:tcPr>
        <w:tcBorders>
          <w:top w:val="single" w:sz="4" w:space="0" w:color="E3A191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988600" w:themeColor="accent2" w:themeShade="BF"/>
    </w:rPr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bottom w:val="single" w:sz="4" w:space="0" w:color="FFE947" w:themeColor="accent2" w:themeTint="99"/>
        </w:tcBorders>
      </w:tcPr>
    </w:tblStylePr>
    <w:tblStylePr w:type="nwCell">
      <w:tblPr/>
      <w:tcPr>
        <w:tcBorders>
          <w:bottom w:val="single" w:sz="4" w:space="0" w:color="FFE947" w:themeColor="accent2" w:themeTint="99"/>
        </w:tcBorders>
      </w:tcPr>
    </w:tblStylePr>
    <w:tblStylePr w:type="seCell">
      <w:tblPr/>
      <w:tcPr>
        <w:tcBorders>
          <w:top w:val="single" w:sz="4" w:space="0" w:color="FFE947" w:themeColor="accent2" w:themeTint="99"/>
        </w:tcBorders>
      </w:tcPr>
    </w:tblStylePr>
    <w:tblStylePr w:type="swCell">
      <w:tblPr/>
      <w:tcPr>
        <w:tcBorders>
          <w:top w:val="single" w:sz="4" w:space="0" w:color="FFE947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618889" w:themeColor="accent3" w:themeShade="BF"/>
    </w:rPr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bottom w:val="single" w:sz="4" w:space="0" w:color="B9CDCE" w:themeColor="accent3" w:themeTint="99"/>
        </w:tcBorders>
      </w:tcPr>
    </w:tblStylePr>
    <w:tblStylePr w:type="nwCell">
      <w:tblPr/>
      <w:tcPr>
        <w:tcBorders>
          <w:bottom w:val="single" w:sz="4" w:space="0" w:color="B9CDCE" w:themeColor="accent3" w:themeTint="99"/>
        </w:tcBorders>
      </w:tcPr>
    </w:tblStylePr>
    <w:tblStylePr w:type="seCell">
      <w:tblPr/>
      <w:tcPr>
        <w:tcBorders>
          <w:top w:val="single" w:sz="4" w:space="0" w:color="B9CDCE" w:themeColor="accent3" w:themeTint="99"/>
        </w:tcBorders>
      </w:tcPr>
    </w:tblStylePr>
    <w:tblStylePr w:type="swCell">
      <w:tblPr/>
      <w:tcPr>
        <w:tcBorders>
          <w:top w:val="single" w:sz="4" w:space="0" w:color="B9CDCE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85C54" w:themeColor="accent4" w:themeShade="BF"/>
    </w:rPr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bottom w:val="single" w:sz="4" w:space="0" w:color="BAAFA8" w:themeColor="accent4" w:themeTint="99"/>
        </w:tcBorders>
      </w:tcPr>
    </w:tblStylePr>
    <w:tblStylePr w:type="nwCell">
      <w:tblPr/>
      <w:tcPr>
        <w:tcBorders>
          <w:bottom w:val="single" w:sz="4" w:space="0" w:color="BAAFA8" w:themeColor="accent4" w:themeTint="99"/>
        </w:tcBorders>
      </w:tcPr>
    </w:tblStylePr>
    <w:tblStylePr w:type="seCell">
      <w:tblPr/>
      <w:tcPr>
        <w:tcBorders>
          <w:top w:val="single" w:sz="4" w:space="0" w:color="BAAFA8" w:themeColor="accent4" w:themeTint="99"/>
        </w:tcBorders>
      </w:tcPr>
    </w:tblStylePr>
    <w:tblStylePr w:type="swCell">
      <w:tblPr/>
      <w:tcPr>
        <w:tcBorders>
          <w:top w:val="single" w:sz="4" w:space="0" w:color="BAAFA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648C60" w:themeColor="accent5" w:themeShade="BF"/>
    </w:rPr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bottom w:val="single" w:sz="4" w:space="0" w:color="BBCFB9" w:themeColor="accent5" w:themeTint="99"/>
        </w:tcBorders>
      </w:tcPr>
    </w:tblStylePr>
    <w:tblStylePr w:type="nwCell">
      <w:tblPr/>
      <w:tcPr>
        <w:tcBorders>
          <w:bottom w:val="single" w:sz="4" w:space="0" w:color="BBCFB9" w:themeColor="accent5" w:themeTint="99"/>
        </w:tcBorders>
      </w:tcPr>
    </w:tblStylePr>
    <w:tblStylePr w:type="seCell">
      <w:tblPr/>
      <w:tcPr>
        <w:tcBorders>
          <w:top w:val="single" w:sz="4" w:space="0" w:color="BBCFB9" w:themeColor="accent5" w:themeTint="99"/>
        </w:tcBorders>
      </w:tcPr>
    </w:tblStylePr>
    <w:tblStylePr w:type="swCell">
      <w:tblPr/>
      <w:tcPr>
        <w:tcBorders>
          <w:top w:val="single" w:sz="4" w:space="0" w:color="BBCFB9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A86C2A" w:themeColor="accent6" w:themeShade="BF"/>
    </w:rPr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bottom w:val="single" w:sz="4" w:space="0" w:color="E3BC91" w:themeColor="accent6" w:themeTint="99"/>
        </w:tcBorders>
      </w:tcPr>
    </w:tblStylePr>
    <w:tblStylePr w:type="nwCell">
      <w:tblPr/>
      <w:tcPr>
        <w:tcBorders>
          <w:bottom w:val="single" w:sz="4" w:space="0" w:color="E3BC91" w:themeColor="accent6" w:themeTint="99"/>
        </w:tcBorders>
      </w:tcPr>
    </w:tblStylePr>
    <w:tblStylePr w:type="seCell">
      <w:tblPr/>
      <w:tcPr>
        <w:tcBorders>
          <w:top w:val="single" w:sz="4" w:space="0" w:color="E3BC91" w:themeColor="accent6" w:themeTint="99"/>
        </w:tcBorders>
      </w:tcPr>
    </w:tblStylePr>
    <w:tblStylePr w:type="swCell">
      <w:tblPr/>
      <w:tcPr>
        <w:tcBorders>
          <w:top w:val="single" w:sz="4" w:space="0" w:color="E3BC91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color w:val="A8422A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color w:val="702C1C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3"/>
    <w:semiHidden/>
    <w:rPr>
      <w:rFonts w:asciiTheme="majorHAnsi" w:eastAsiaTheme="majorEastAsia" w:hAnsiTheme="majorHAnsi" w:cstheme="majorBidi"/>
      <w:color w:val="A8422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3"/>
    <w:semiHidden/>
    <w:rPr>
      <w:rFonts w:asciiTheme="majorHAnsi" w:eastAsiaTheme="majorEastAsia" w:hAnsiTheme="majorHAnsi" w:cstheme="majorBidi"/>
      <w:color w:val="702C1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3"/>
    <w:semiHidden/>
    <w:rPr>
      <w:rFonts w:asciiTheme="majorHAnsi" w:eastAsiaTheme="majorEastAsia" w:hAnsiTheme="majorHAnsi" w:cstheme="majorBidi"/>
      <w:i/>
      <w:iCs/>
      <w:color w:val="702C1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3"/>
    <w:semiHidden/>
    <w:rPr>
      <w:rFonts w:asciiTheme="majorHAnsi" w:eastAsiaTheme="majorEastAsia" w:hAnsiTheme="majorHAnsi" w:cstheme="majorBidi"/>
      <w:color w:val="262626" w:themeColor="text1" w:themeTint="D9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Pr>
      <w:rFonts w:asciiTheme="majorHAnsi" w:eastAsiaTheme="majorEastAsia" w:hAnsiTheme="majorHAnsi" w:cstheme="majorBidi"/>
      <w:i/>
      <w:iCs/>
      <w:color w:val="262626" w:themeColor="text1" w:themeTint="D9"/>
      <w:sz w:val="22"/>
      <w:szCs w:val="21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 w:val="22"/>
      <w:szCs w:val="20"/>
    </w:rPr>
  </w:style>
  <w:style w:type="character" w:customStyle="1" w:styleId="IntenseEmphasis1">
    <w:name w:val="Intense Emphasis1"/>
    <w:basedOn w:val="DefaultParagraphFont"/>
    <w:uiPriority w:val="21"/>
    <w:semiHidden/>
    <w:unhideWhenUsed/>
    <w:qFormat/>
    <w:rPr>
      <w:i/>
      <w:iCs/>
      <w:color w:val="A8422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A8422A" w:themeColor="accent1" w:themeShade="BF"/>
        <w:bottom w:val="single" w:sz="4" w:space="10" w:color="A8422A" w:themeColor="accent1" w:themeShade="BF"/>
      </w:pBdr>
      <w:spacing w:before="360" w:after="360"/>
      <w:ind w:left="864" w:right="864"/>
    </w:pPr>
    <w:rPr>
      <w:i/>
      <w:iCs/>
      <w:color w:val="A8422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A8422A" w:themeColor="accent1" w:themeShade="BF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E3A191" w:themeColor="accent1" w:themeTint="99"/>
        <w:bottom w:val="single" w:sz="4" w:space="0" w:color="E3A191" w:themeColor="accent1" w:themeTint="99"/>
        <w:insideH w:val="single" w:sz="4" w:space="0" w:color="E3A19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FFE947" w:themeColor="accent2" w:themeTint="99"/>
        <w:bottom w:val="single" w:sz="4" w:space="0" w:color="FFE947" w:themeColor="accent2" w:themeTint="99"/>
        <w:insideH w:val="single" w:sz="4" w:space="0" w:color="FFE94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B9CDCE" w:themeColor="accent3" w:themeTint="99"/>
        <w:bottom w:val="single" w:sz="4" w:space="0" w:color="B9CDCE" w:themeColor="accent3" w:themeTint="99"/>
        <w:insideH w:val="single" w:sz="4" w:space="0" w:color="B9CDC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BAAFA8" w:themeColor="accent4" w:themeTint="99"/>
        <w:bottom w:val="single" w:sz="4" w:space="0" w:color="BAAFA8" w:themeColor="accent4" w:themeTint="99"/>
        <w:insideH w:val="single" w:sz="4" w:space="0" w:color="BAAFA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BBCFB9" w:themeColor="accent5" w:themeTint="99"/>
        <w:bottom w:val="single" w:sz="4" w:space="0" w:color="BBCFB9" w:themeColor="accent5" w:themeTint="99"/>
        <w:insideH w:val="single" w:sz="4" w:space="0" w:color="BBCFB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E3BC91" w:themeColor="accent6" w:themeTint="99"/>
        <w:bottom w:val="single" w:sz="4" w:space="0" w:color="E3BC91" w:themeColor="accent6" w:themeTint="99"/>
        <w:insideH w:val="single" w:sz="4" w:space="0" w:color="E3BC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D16349" w:themeColor="accent1"/>
        <w:left w:val="single" w:sz="4" w:space="0" w:color="D16349" w:themeColor="accent1"/>
        <w:bottom w:val="single" w:sz="4" w:space="0" w:color="D16349" w:themeColor="accent1"/>
        <w:right w:val="single" w:sz="4" w:space="0" w:color="D1634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6349" w:themeColor="accent1"/>
          <w:right w:val="single" w:sz="4" w:space="0" w:color="D16349" w:themeColor="accent1"/>
        </w:tcBorders>
      </w:tcPr>
    </w:tblStylePr>
    <w:tblStylePr w:type="band1Horz">
      <w:tblPr/>
      <w:tcPr>
        <w:tcBorders>
          <w:top w:val="single" w:sz="4" w:space="0" w:color="D16349" w:themeColor="accent1"/>
          <w:bottom w:val="single" w:sz="4" w:space="0" w:color="D1634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6349" w:themeColor="accent1"/>
          <w:left w:val="nil"/>
        </w:tcBorders>
      </w:tcPr>
    </w:tblStylePr>
    <w:tblStylePr w:type="swCell">
      <w:tblPr/>
      <w:tcPr>
        <w:tcBorders>
          <w:top w:val="double" w:sz="4" w:space="0" w:color="D16349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CCB400" w:themeColor="accent2"/>
        <w:left w:val="single" w:sz="4" w:space="0" w:color="CCB400" w:themeColor="accent2"/>
        <w:bottom w:val="single" w:sz="4" w:space="0" w:color="CCB400" w:themeColor="accent2"/>
        <w:right w:val="single" w:sz="4" w:space="0" w:color="CCB4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CB400" w:themeColor="accent2"/>
          <w:right w:val="single" w:sz="4" w:space="0" w:color="CCB400" w:themeColor="accent2"/>
        </w:tcBorders>
      </w:tcPr>
    </w:tblStylePr>
    <w:tblStylePr w:type="band1Horz">
      <w:tblPr/>
      <w:tcPr>
        <w:tcBorders>
          <w:top w:val="single" w:sz="4" w:space="0" w:color="CCB400" w:themeColor="accent2"/>
          <w:bottom w:val="single" w:sz="4" w:space="0" w:color="CCB4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CB400" w:themeColor="accent2"/>
          <w:left w:val="nil"/>
        </w:tcBorders>
      </w:tcPr>
    </w:tblStylePr>
    <w:tblStylePr w:type="swCell">
      <w:tblPr/>
      <w:tcPr>
        <w:tcBorders>
          <w:top w:val="double" w:sz="4" w:space="0" w:color="CCB40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8CADAE" w:themeColor="accent3"/>
        <w:left w:val="single" w:sz="4" w:space="0" w:color="8CADAE" w:themeColor="accent3"/>
        <w:bottom w:val="single" w:sz="4" w:space="0" w:color="8CADAE" w:themeColor="accent3"/>
        <w:right w:val="single" w:sz="4" w:space="0" w:color="8CADA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ADAE" w:themeColor="accent3"/>
          <w:right w:val="single" w:sz="4" w:space="0" w:color="8CADAE" w:themeColor="accent3"/>
        </w:tcBorders>
      </w:tcPr>
    </w:tblStylePr>
    <w:tblStylePr w:type="band1Horz">
      <w:tblPr/>
      <w:tcPr>
        <w:tcBorders>
          <w:top w:val="single" w:sz="4" w:space="0" w:color="8CADAE" w:themeColor="accent3"/>
          <w:bottom w:val="single" w:sz="4" w:space="0" w:color="8CADA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ADAE" w:themeColor="accent3"/>
          <w:left w:val="nil"/>
        </w:tcBorders>
      </w:tcPr>
    </w:tblStylePr>
    <w:tblStylePr w:type="swCell">
      <w:tblPr/>
      <w:tcPr>
        <w:tcBorders>
          <w:top w:val="double" w:sz="4" w:space="0" w:color="8CADA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C7B70" w:themeColor="accent4"/>
        <w:left w:val="single" w:sz="4" w:space="0" w:color="8C7B70" w:themeColor="accent4"/>
        <w:bottom w:val="single" w:sz="4" w:space="0" w:color="8C7B70" w:themeColor="accent4"/>
        <w:right w:val="single" w:sz="4" w:space="0" w:color="8C7B7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7B70" w:themeColor="accent4"/>
          <w:right w:val="single" w:sz="4" w:space="0" w:color="8C7B70" w:themeColor="accent4"/>
        </w:tcBorders>
      </w:tcPr>
    </w:tblStylePr>
    <w:tblStylePr w:type="band1Horz">
      <w:tblPr/>
      <w:tcPr>
        <w:tcBorders>
          <w:top w:val="single" w:sz="4" w:space="0" w:color="8C7B70" w:themeColor="accent4"/>
          <w:bottom w:val="single" w:sz="4" w:space="0" w:color="8C7B7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7B70" w:themeColor="accent4"/>
          <w:left w:val="nil"/>
        </w:tcBorders>
      </w:tcPr>
    </w:tblStylePr>
    <w:tblStylePr w:type="swCell">
      <w:tblPr/>
      <w:tcPr>
        <w:tcBorders>
          <w:top w:val="double" w:sz="4" w:space="0" w:color="8C7B7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8FB08C" w:themeColor="accent5"/>
        <w:left w:val="single" w:sz="4" w:space="0" w:color="8FB08C" w:themeColor="accent5"/>
        <w:bottom w:val="single" w:sz="4" w:space="0" w:color="8FB08C" w:themeColor="accent5"/>
        <w:right w:val="single" w:sz="4" w:space="0" w:color="8FB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B08C" w:themeColor="accent5"/>
          <w:right w:val="single" w:sz="4" w:space="0" w:color="8FB08C" w:themeColor="accent5"/>
        </w:tcBorders>
      </w:tcPr>
    </w:tblStylePr>
    <w:tblStylePr w:type="band1Horz">
      <w:tblPr/>
      <w:tcPr>
        <w:tcBorders>
          <w:top w:val="single" w:sz="4" w:space="0" w:color="8FB08C" w:themeColor="accent5"/>
          <w:bottom w:val="single" w:sz="4" w:space="0" w:color="8FB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B08C" w:themeColor="accent5"/>
          <w:left w:val="nil"/>
        </w:tcBorders>
      </w:tcPr>
    </w:tblStylePr>
    <w:tblStylePr w:type="swCell">
      <w:tblPr/>
      <w:tcPr>
        <w:tcBorders>
          <w:top w:val="double" w:sz="4" w:space="0" w:color="8FB08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D19049" w:themeColor="accent6"/>
        <w:left w:val="single" w:sz="4" w:space="0" w:color="D19049" w:themeColor="accent6"/>
        <w:bottom w:val="single" w:sz="4" w:space="0" w:color="D19049" w:themeColor="accent6"/>
        <w:right w:val="single" w:sz="4" w:space="0" w:color="D190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9049" w:themeColor="accent6"/>
          <w:right w:val="single" w:sz="4" w:space="0" w:color="D19049" w:themeColor="accent6"/>
        </w:tcBorders>
      </w:tcPr>
    </w:tblStylePr>
    <w:tblStylePr w:type="band1Horz">
      <w:tblPr/>
      <w:tcPr>
        <w:tcBorders>
          <w:top w:val="single" w:sz="4" w:space="0" w:color="D19049" w:themeColor="accent6"/>
          <w:bottom w:val="single" w:sz="4" w:space="0" w:color="D190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9049" w:themeColor="accent6"/>
          <w:left w:val="nil"/>
        </w:tcBorders>
      </w:tcPr>
    </w:tblStylePr>
    <w:tblStylePr w:type="swCell">
      <w:tblPr/>
      <w:tcPr>
        <w:tcBorders>
          <w:top w:val="double" w:sz="4" w:space="0" w:color="D1904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6349" w:themeColor="accent1"/>
          <w:left w:val="single" w:sz="4" w:space="0" w:color="D16349" w:themeColor="accent1"/>
          <w:bottom w:val="single" w:sz="4" w:space="0" w:color="D16349" w:themeColor="accent1"/>
          <w:right w:val="single" w:sz="4" w:space="0" w:color="D16349" w:themeColor="accent1"/>
          <w:insideH w:val="nil"/>
        </w:tcBorders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B400" w:themeColor="accent2"/>
          <w:left w:val="single" w:sz="4" w:space="0" w:color="CCB400" w:themeColor="accent2"/>
          <w:bottom w:val="single" w:sz="4" w:space="0" w:color="CCB400" w:themeColor="accent2"/>
          <w:right w:val="single" w:sz="4" w:space="0" w:color="CCB400" w:themeColor="accent2"/>
          <w:insideH w:val="nil"/>
        </w:tcBorders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ADAE" w:themeColor="accent3"/>
          <w:left w:val="single" w:sz="4" w:space="0" w:color="8CADAE" w:themeColor="accent3"/>
          <w:bottom w:val="single" w:sz="4" w:space="0" w:color="8CADAE" w:themeColor="accent3"/>
          <w:right w:val="single" w:sz="4" w:space="0" w:color="8CADAE" w:themeColor="accent3"/>
          <w:insideH w:val="nil"/>
        </w:tcBorders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7B70" w:themeColor="accent4"/>
          <w:left w:val="single" w:sz="4" w:space="0" w:color="8C7B70" w:themeColor="accent4"/>
          <w:bottom w:val="single" w:sz="4" w:space="0" w:color="8C7B70" w:themeColor="accent4"/>
          <w:right w:val="single" w:sz="4" w:space="0" w:color="8C7B70" w:themeColor="accent4"/>
          <w:insideH w:val="nil"/>
        </w:tcBorders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08C" w:themeColor="accent5"/>
          <w:left w:val="single" w:sz="4" w:space="0" w:color="8FB08C" w:themeColor="accent5"/>
          <w:bottom w:val="single" w:sz="4" w:space="0" w:color="8FB08C" w:themeColor="accent5"/>
          <w:right w:val="single" w:sz="4" w:space="0" w:color="8FB08C" w:themeColor="accent5"/>
          <w:insideH w:val="nil"/>
        </w:tcBorders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9049" w:themeColor="accent6"/>
          <w:left w:val="single" w:sz="4" w:space="0" w:color="D19049" w:themeColor="accent6"/>
          <w:bottom w:val="single" w:sz="4" w:space="0" w:color="D19049" w:themeColor="accent6"/>
          <w:right w:val="single" w:sz="4" w:space="0" w:color="D19049" w:themeColor="accent6"/>
          <w:insideH w:val="nil"/>
        </w:tcBorders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D16349" w:themeColor="accent1"/>
        <w:left w:val="single" w:sz="24" w:space="0" w:color="D16349" w:themeColor="accent1"/>
        <w:bottom w:val="single" w:sz="24" w:space="0" w:color="D16349" w:themeColor="accent1"/>
        <w:right w:val="single" w:sz="24" w:space="0" w:color="D16349" w:themeColor="accent1"/>
      </w:tblBorders>
    </w:tblPr>
    <w:tcPr>
      <w:shd w:val="clear" w:color="auto" w:fill="D1634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CCB400" w:themeColor="accent2"/>
        <w:left w:val="single" w:sz="24" w:space="0" w:color="CCB400" w:themeColor="accent2"/>
        <w:bottom w:val="single" w:sz="24" w:space="0" w:color="CCB400" w:themeColor="accent2"/>
        <w:right w:val="single" w:sz="24" w:space="0" w:color="CCB400" w:themeColor="accent2"/>
      </w:tblBorders>
    </w:tblPr>
    <w:tcPr>
      <w:shd w:val="clear" w:color="auto" w:fill="CCB4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8CADAE" w:themeColor="accent3"/>
        <w:left w:val="single" w:sz="24" w:space="0" w:color="8CADAE" w:themeColor="accent3"/>
        <w:bottom w:val="single" w:sz="24" w:space="0" w:color="8CADAE" w:themeColor="accent3"/>
        <w:right w:val="single" w:sz="24" w:space="0" w:color="8CADAE" w:themeColor="accent3"/>
      </w:tblBorders>
    </w:tblPr>
    <w:tcPr>
      <w:shd w:val="clear" w:color="auto" w:fill="8CADA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C7B70" w:themeColor="accent4"/>
        <w:left w:val="single" w:sz="24" w:space="0" w:color="8C7B70" w:themeColor="accent4"/>
        <w:bottom w:val="single" w:sz="24" w:space="0" w:color="8C7B70" w:themeColor="accent4"/>
        <w:right w:val="single" w:sz="24" w:space="0" w:color="8C7B70" w:themeColor="accent4"/>
      </w:tblBorders>
    </w:tblPr>
    <w:tcPr>
      <w:shd w:val="clear" w:color="auto" w:fill="8C7B7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8FB08C" w:themeColor="accent5"/>
        <w:left w:val="single" w:sz="24" w:space="0" w:color="8FB08C" w:themeColor="accent5"/>
        <w:bottom w:val="single" w:sz="24" w:space="0" w:color="8FB08C" w:themeColor="accent5"/>
        <w:right w:val="single" w:sz="24" w:space="0" w:color="8FB08C" w:themeColor="accent5"/>
      </w:tblBorders>
    </w:tblPr>
    <w:tcPr>
      <w:shd w:val="clear" w:color="auto" w:fill="8FB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D19049" w:themeColor="accent6"/>
        <w:left w:val="single" w:sz="24" w:space="0" w:color="D19049" w:themeColor="accent6"/>
        <w:bottom w:val="single" w:sz="24" w:space="0" w:color="D19049" w:themeColor="accent6"/>
        <w:right w:val="single" w:sz="24" w:space="0" w:color="D19049" w:themeColor="accent6"/>
      </w:tblBorders>
    </w:tblPr>
    <w:tcPr>
      <w:shd w:val="clear" w:color="auto" w:fill="D190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A8422A" w:themeColor="accent1" w:themeShade="BF"/>
    </w:rPr>
    <w:tblPr>
      <w:tblBorders>
        <w:top w:val="single" w:sz="4" w:space="0" w:color="D16349" w:themeColor="accent1"/>
        <w:bottom w:val="single" w:sz="4" w:space="0" w:color="D1634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1634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988600" w:themeColor="accent2" w:themeShade="BF"/>
    </w:rPr>
    <w:tblPr>
      <w:tblBorders>
        <w:top w:val="single" w:sz="4" w:space="0" w:color="CCB400" w:themeColor="accent2"/>
        <w:bottom w:val="single" w:sz="4" w:space="0" w:color="CCB4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CB4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618889" w:themeColor="accent3" w:themeShade="BF"/>
    </w:rPr>
    <w:tblPr>
      <w:tblBorders>
        <w:top w:val="single" w:sz="4" w:space="0" w:color="8CADAE" w:themeColor="accent3"/>
        <w:bottom w:val="single" w:sz="4" w:space="0" w:color="8CADA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CADA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85C54" w:themeColor="accent4" w:themeShade="BF"/>
    </w:rPr>
    <w:tblPr>
      <w:tblBorders>
        <w:top w:val="single" w:sz="4" w:space="0" w:color="8C7B70" w:themeColor="accent4"/>
        <w:bottom w:val="single" w:sz="4" w:space="0" w:color="8C7B7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C7B7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648C60" w:themeColor="accent5" w:themeShade="BF"/>
    </w:rPr>
    <w:tblPr>
      <w:tblBorders>
        <w:top w:val="single" w:sz="4" w:space="0" w:color="8FB08C" w:themeColor="accent5"/>
        <w:bottom w:val="single" w:sz="4" w:space="0" w:color="8FB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FB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A86C2A" w:themeColor="accent6" w:themeShade="BF"/>
    </w:rPr>
    <w:tblPr>
      <w:tblBorders>
        <w:top w:val="single" w:sz="4" w:space="0" w:color="D19049" w:themeColor="accent6"/>
        <w:bottom w:val="single" w:sz="4" w:space="0" w:color="D190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190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A8422A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634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634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634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634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98860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CB4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CB4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CB4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CB4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618889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CADA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CADA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CADA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CADA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85C54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C7B7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C7B7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C7B7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C7B7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648C60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B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B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B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B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A86C2A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90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90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90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90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 w:val="22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Pr>
      <w:color w:val="2B579A"/>
      <w:shd w:val="clear" w:color="auto" w:fill="E6E6E6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color w:val="435D40" w:themeColor="accent5" w:themeShade="80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pPr>
      <w:jc w:val="center"/>
    </w:pPr>
    <w:rPr>
      <w:color w:val="665A00" w:themeColor="accent2" w:themeShade="80"/>
      <w:sz w:val="28"/>
      <w:szCs w:val="28"/>
      <w:lang w:val="en-US" w:eastAsia="ja-JP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martHyperlink1">
    <w:name w:val="Smart Hyperlink1"/>
    <w:basedOn w:val="DefaultParagraphFont"/>
    <w:uiPriority w:val="99"/>
    <w:semiHidden/>
    <w:unhideWhenUsed/>
    <w:rPr>
      <w:u w:val="dotted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color w:val="595959" w:themeColor="text1" w:themeTint="A6"/>
      <w:spacing w:val="15"/>
      <w:sz w:val="22"/>
      <w:szCs w:val="22"/>
    </w:rPr>
  </w:style>
  <w:style w:type="character" w:customStyle="1" w:styleId="SubtleEmphasis1">
    <w:name w:val="Subtle Emphasis1"/>
    <w:basedOn w:val="DefaultParagraphFont"/>
    <w:uiPriority w:val="19"/>
    <w:unhideWhenUsed/>
    <w:qFormat/>
    <w:rPr>
      <w:iCs/>
      <w:color w:val="595959" w:themeColor="text1" w:themeTint="A6"/>
      <w:u w:val="single"/>
    </w:rPr>
  </w:style>
  <w:style w:type="character" w:customStyle="1" w:styleId="SubtleReference1">
    <w:name w:val="Subtle Reference1"/>
    <w:basedOn w:val="DefaultParagraphFont"/>
    <w:uiPriority w:val="31"/>
    <w:semiHidden/>
    <w:unhideWhenUsed/>
    <w:qFormat/>
    <w:rPr>
      <w:smallCaps/>
      <w:color w:val="595959" w:themeColor="text1" w:themeTint="A6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spacing w:before="240" w:after="0"/>
      <w:outlineLvl w:val="9"/>
    </w:pPr>
    <w:rPr>
      <w:color w:val="A8422A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arha\Downloads\tf16392556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90987730AB04AE7808F594379CB9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57CB8-2ADB-48DE-A257-B15D485444BF}"/>
      </w:docPartPr>
      <w:docPartBody>
        <w:p w:rsidR="008463C5" w:rsidRDefault="000D2F4F">
          <w:r>
            <w:t>Certificate of Appreciation</w:t>
          </w:r>
        </w:p>
      </w:docPartBody>
    </w:docPart>
    <w:docPart>
      <w:docPartPr>
        <w:name w:val="C8648F5FB5744E41912C04CC9B723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9CA50-8193-45EF-AF2A-395B4687226A}"/>
      </w:docPartPr>
      <w:docPartBody>
        <w:p w:rsidR="008463C5" w:rsidRDefault="000D2F4F">
          <w:r>
            <w:t>awarded to</w:t>
          </w:r>
        </w:p>
      </w:docPartBody>
    </w:docPart>
    <w:docPart>
      <w:docPartPr>
        <w:name w:val="DD10EB6F8EFD4656B4238DB970BFA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34E6A-2C32-4D4F-9AA5-E14AB4D64A54}"/>
      </w:docPartPr>
      <w:docPartBody>
        <w:p w:rsidR="008463C5" w:rsidRDefault="000D2F4F">
          <w:r>
            <w:t>Awarded this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DB1"/>
    <w:rsid w:val="000D2F4F"/>
    <w:rsid w:val="001D2D32"/>
    <w:rsid w:val="002B7CF2"/>
    <w:rsid w:val="00440AFB"/>
    <w:rsid w:val="00723DB1"/>
    <w:rsid w:val="00730E02"/>
    <w:rsid w:val="008463C5"/>
    <w:rsid w:val="00903444"/>
    <w:rsid w:val="009710B7"/>
    <w:rsid w:val="00AC5BEF"/>
    <w:rsid w:val="00C54D02"/>
    <w:rsid w:val="00D37A3D"/>
    <w:rsid w:val="00E6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3276"/>
      <w:szCs w:val="327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BF8F00" w:themeColor="accent4" w:themeShade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_rels/theme1.xml.rels><?xml version='1.0' encoding='UTF-8' standalone='yes'?>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ertificate of Appreciation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tf16392556_win32</Template>
  <TotalTime>6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</dc:creator>
  <cp:lastModifiedBy>Farhan Khan</cp:lastModifiedBy>
  <cp:revision>5</cp:revision>
  <dcterms:created xsi:type="dcterms:W3CDTF">2020-12-13T19:06:00Z</dcterms:created>
  <dcterms:modified xsi:type="dcterms:W3CDTF">2021-03-11T19:38:00Z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1033-11.2.0.9747</vt:lpwstr>
  </property>
</Properties>
</file>