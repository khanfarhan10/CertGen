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Certificate of appreciation:"/>
        <w:tag w:val="Certificate of appreciation:"/>
        <w:id w:val="-858817075"/>
        <w:placeholder>
          <w:docPart w:val="390987730AB04AE7808F594379CB98A8"/>
        </w:placeholder>
        <w:temporary/>
        <w:showingPlcHdr/>
        <w15:appearance w15:val="hidden"/>
      </w:sdtPr>
      <w:sdtEndPr/>
      <w:sdtContent>
        <w:p w14:paraId="59795594" w14:textId="77777777" w:rsidR="00567D30" w:rsidRDefault="008B3935">
          <w:pPr>
            <w:pStyle w:val="Title"/>
          </w:pPr>
          <w:r>
            <w:t>Certificate of Appreciation</w:t>
          </w:r>
        </w:p>
      </w:sdtContent>
    </w:sdt>
    <w:sdt>
      <w:sdtPr>
        <w:alias w:val="Awarded to:"/>
        <w:tag w:val="Awarded to:"/>
        <w:id w:val="2046162434"/>
        <w:placeholder>
          <w:docPart w:val="C8648F5FB5744E41912C04CC9B723DD6"/>
        </w:placeholder>
        <w:temporary/>
        <w:showingPlcHdr/>
        <w15:appearance w15:val="hidden"/>
      </w:sdtPr>
      <w:sdtEndPr/>
      <w:sdtContent>
        <w:p w14:paraId="6AFA5C50" w14:textId="26BC3A9F" w:rsidR="00567D30" w:rsidRDefault="008B3935" w:rsidP="00DE1E4B">
          <w:pPr>
            <w:pStyle w:val="Certificationtext"/>
          </w:pPr>
          <w:r>
            <w:t>awarded to</w:t>
          </w:r>
        </w:p>
      </w:sdtContent>
    </w:sdt>
    <w:p w14:paraId="1E21A47B" w14:textId="18EF48AB" w:rsidR="00DE1E4B" w:rsidRPr="00DE1E4B" w:rsidRDefault="00DE1E4B" w:rsidP="00DE1E4B">
      <w:pPr>
        <w:pStyle w:val="Certificationtext"/>
        <w:rPr>
          <w:color w:val="A8422A" w:themeColor="accent1" w:themeShade="BF"/>
          <w:sz w:val="56"/>
          <w:szCs w:val="56"/>
        </w:rPr>
      </w:pPr>
      <w:r w:rsidRPr="00DE1E4B">
        <w:rPr>
          <w:color w:val="A8422A" w:themeColor="accent1" w:themeShade="BF"/>
          <w:sz w:val="56"/>
          <w:szCs w:val="56"/>
        </w:rPr>
        <w:t>Spandan Joshi</w:t>
      </w:r>
    </w:p>
    <w:p w14:paraId="21B44F91" w14:textId="77777777" w:rsidR="00567D30" w:rsidRDefault="008B3935">
      <w:pPr>
        <w:rPr>
          <w:lang w:val="en-IN"/>
        </w:rPr>
      </w:pPr>
      <w:r>
        <w:rPr>
          <w:lang w:val="en-IN"/>
        </w:rPr>
        <w:t xml:space="preserve">For being an </w:t>
      </w:r>
      <w:proofErr w:type="spellStart"/>
      <w:r>
        <w:rPr>
          <w:lang w:val="en-IN"/>
        </w:rPr>
        <w:t>Web Development Lead</w:t>
      </w:r>
      <w:proofErr w:type="spellEnd"/>
    </w:p>
    <w:p w14:paraId="1D5D33BC" w14:textId="77777777" w:rsidR="00567D30" w:rsidRDefault="008B3935">
      <w:pPr>
        <w:rPr>
          <w:lang w:val="en-IN"/>
        </w:rPr>
      </w:pPr>
      <w:r>
        <w:rPr>
          <w:lang w:val="en-IN"/>
        </w:rPr>
        <w:t>We couldn’t do it without you!</w:t>
      </w:r>
    </w:p>
    <w:p w14:paraId="6A10DB95" w14:textId="77777777" w:rsidR="00F412A6" w:rsidRDefault="00D8371A" w:rsidP="00F412A6">
      <w:pPr>
        <w:pStyle w:val="Date"/>
      </w:pPr>
      <w:sdt>
        <w:sdtPr>
          <w:alias w:val="Awarded this:"/>
          <w:tag w:val="Awarded this:"/>
          <w:id w:val="-1533879908"/>
          <w:placeholder>
            <w:docPart w:val="DD10EB6F8EFD4656B4238DB970BFAE37"/>
          </w:placeholder>
          <w:temporary/>
          <w:showingPlcHdr/>
          <w15:appearance w15:val="hidden"/>
        </w:sdtPr>
        <w:sdtEndPr/>
        <w:sdtContent>
          <w:r w:rsidR="008B3935">
            <w:t>Awarded this</w:t>
          </w:r>
        </w:sdtContent>
      </w:sdt>
      <w:r w:rsidR="008B3935">
        <w:t xml:space="preserve"> </w:t>
      </w:r>
      <w:proofErr w:type="spellStart"/>
      <w:r w:rsidR="00F412A6">
        <w:t>12th of Aug 2021</w:t>
      </w:r>
      <w:proofErr w:type="spellEnd"/>
    </w:p>
    <w:p w14:paraId="1856E238" w14:textId="44F4D13E" w:rsidR="00F412A6" w:rsidRDefault="00F412A6" w:rsidP="00F412A6">
      <w:pPr>
        <w:pStyle w:val="Date"/>
        <w:rPr>
          <w:rFonts w:asciiTheme="majorHAnsi" w:hAnsiTheme="majorHAnsi"/>
        </w:rPr>
      </w:pPr>
      <w:r w:rsidRPr="00F412A6">
        <w:rPr>
          <w:rFonts w:ascii="French Script MT" w:hAnsi="French Script MT"/>
          <w:sz w:val="96"/>
          <w:szCs w:val="96"/>
        </w:rPr>
        <w:t>P. Singh</w:t>
      </w:r>
      <w:r>
        <w:rPr>
          <w:rFonts w:ascii="French Script MT" w:hAnsi="French Script MT"/>
          <w:sz w:val="96"/>
          <w:szCs w:val="96"/>
        </w:rPr>
        <w:br/>
      </w:r>
      <w:proofErr w:type="spellStart"/>
      <w:r w:rsidRPr="00F412A6">
        <w:rPr>
          <w:rFonts w:asciiTheme="majorHAnsi" w:hAnsiTheme="majorHAnsi"/>
        </w:rPr>
        <w:t>Pushpak Singh</w:t>
      </w:r>
      <w:proofErr w:type="spellEnd"/>
    </w:p>
    <w:p w14:paraId="5DE3B40C" w14:textId="58312B13" w:rsidR="00567D30" w:rsidRPr="00F412A6" w:rsidRDefault="00F412A6" w:rsidP="00F412A6">
      <w:pPr>
        <w:pStyle w:val="Date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SAE Manager</w:t>
      </w:r>
      <w:proofErr w:type="spellEnd"/>
    </w:p>
    <w:sectPr w:rsidR="00567D30" w:rsidRPr="00F412A6">
      <w:headerReference w:type="default" r:id="rId8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A440" w14:textId="77777777" w:rsidR="00D8371A" w:rsidRDefault="00D8371A">
      <w:pPr>
        <w:spacing w:after="0" w:line="240" w:lineRule="auto"/>
      </w:pPr>
      <w:r>
        <w:separator/>
      </w:r>
    </w:p>
  </w:endnote>
  <w:endnote w:type="continuationSeparator" w:id="0">
    <w:p w14:paraId="379568F2" w14:textId="77777777" w:rsidR="00D8371A" w:rsidRDefault="00D8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E47F" w14:textId="77777777" w:rsidR="00D8371A" w:rsidRDefault="00D8371A">
      <w:pPr>
        <w:spacing w:after="0" w:line="240" w:lineRule="auto"/>
      </w:pPr>
      <w:r>
        <w:separator/>
      </w:r>
    </w:p>
  </w:footnote>
  <w:footnote w:type="continuationSeparator" w:id="0">
    <w:p w14:paraId="003B012A" w14:textId="77777777" w:rsidR="00D8371A" w:rsidRDefault="00D8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636A" w14:textId="77777777" w:rsidR="00567D30" w:rsidRDefault="008B393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28FA4F68" wp14:editId="25C50A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695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 xmlns:wpsCustomData="http://www.wps.cn/officeDocument/2013/wpsCustomData">
          <w:pict>
            <v:rect id="Rectangle 11" o:spid="_x0000_s1026" o:spt="1" alt="Decorative certificate frame" style="position:absolute;left:0pt;height:537.85pt;width:712.8pt;mso-position-horizontal:center;mso-position-horizontal-relative:page;mso-position-vertical:center;mso-position-vertical-relative:page;z-index:-251659264;v-text-anchor:middle;mso-width-relative:page;mso-height-relative:page;mso-width-percent:900;mso-height-percent:879;" filled="t" stroked="f" coordsize="21600,21600" o:gfxdata="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">
              <v:fill type="frame" on="t" focussize="0,0" recolor="t" rotate="t" r:id="rId2"/>
              <v:stroke on="f" weight="0.89992125984252pt" dashstyle="3 1"/>
              <v:imagedata o:title=""/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24FC1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67D30"/>
    <w:rsid w:val="005A17DB"/>
    <w:rsid w:val="00625864"/>
    <w:rsid w:val="00722756"/>
    <w:rsid w:val="00723DDF"/>
    <w:rsid w:val="007317EB"/>
    <w:rsid w:val="0077560C"/>
    <w:rsid w:val="008B3935"/>
    <w:rsid w:val="00973B3C"/>
    <w:rsid w:val="009B5D8F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D04A5"/>
    <w:rsid w:val="00D8371A"/>
    <w:rsid w:val="00DB746E"/>
    <w:rsid w:val="00DE1E4B"/>
    <w:rsid w:val="00E1359F"/>
    <w:rsid w:val="00E51550"/>
    <w:rsid w:val="00EC1AFF"/>
    <w:rsid w:val="00F02528"/>
    <w:rsid w:val="00F412A6"/>
    <w:rsid w:val="00FE0373"/>
    <w:rsid w:val="00FF3921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57D0"/>
  <w15:docId w15:val="{C27D1E56-6E24-4B0C-AF8B-AAF424BD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0987730AB04AE7808F594379CB9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7CB8-2ADB-48DE-A257-B15D485444BF}"/>
      </w:docPartPr>
      <w:docPartBody>
        <w:p w:rsidR="008463C5" w:rsidRDefault="000D2F4F">
          <w:r>
            <w:t>Certificate of Appreciation</w:t>
          </w:r>
        </w:p>
      </w:docPartBody>
    </w:docPart>
    <w:docPart>
      <w:docPartPr>
        <w:name w:val="C8648F5FB5744E41912C04CC9B72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CA50-8193-45EF-AF2A-395B4687226A}"/>
      </w:docPartPr>
      <w:docPartBody>
        <w:p w:rsidR="008463C5" w:rsidRDefault="000D2F4F">
          <w:r>
            <w:t>awarded to</w:t>
          </w:r>
        </w:p>
      </w:docPartBody>
    </w:docPart>
    <w:docPart>
      <w:docPartPr>
        <w:name w:val="DD10EB6F8EFD4656B4238DB970BFA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4E6A-2C32-4D4F-9AA5-E14AB4D64A54}"/>
      </w:docPartPr>
      <w:docPartBody>
        <w:p w:rsidR="008463C5" w:rsidRDefault="000D2F4F">
          <w:r>
            <w:t>Awarded this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B1"/>
    <w:rsid w:val="000D2F4F"/>
    <w:rsid w:val="001D2D32"/>
    <w:rsid w:val="002B7CF2"/>
    <w:rsid w:val="00440AFB"/>
    <w:rsid w:val="00723DB1"/>
    <w:rsid w:val="00730E02"/>
    <w:rsid w:val="008463C5"/>
    <w:rsid w:val="00903444"/>
    <w:rsid w:val="009710B7"/>
    <w:rsid w:val="00AC5BEF"/>
    <w:rsid w:val="00C54D02"/>
    <w:rsid w:val="00D37A3D"/>
    <w:rsid w:val="00E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3276"/>
      <w:szCs w:val="327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5</cp:revision>
  <dcterms:created xsi:type="dcterms:W3CDTF">2020-12-13T19:06:00Z</dcterms:created>
  <dcterms:modified xsi:type="dcterms:W3CDTF">2021-03-11T19:38:00Z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